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</w:t>
      </w:r>
    </w:p>
    <w:p>
      <w:pPr>
        <w:pStyle w:val="Heading2"/>
      </w:pPr>
      <w:r>
        <w:t>Дата: 29. Juni 2017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rLeichte Fröhlichkeit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r>
        <w:t xml:space="preserve">spd </w:t>
      </w:r>
      <w:r>
        <w:t xml:space="preserve">regeln </w:t>
      </w:r>
      <w:r>
        <w:t xml:space="preserve">fur </w:t>
      </w:r>
      <w:r>
        <w:t xml:space="preserve">globalisierte </w:t>
      </w:r>
      <w:r>
        <w:t xml:space="preserve">welt </w:t>
      </w:r>
      <w:r>
        <w:t xml:space="preserve">spdfraktionschef </w:t>
      </w:r>
      <w:r>
        <w:t xml:space="preserve">thomas </w:t>
      </w:r>
      <w:r>
        <w:t xml:space="preserve">oppermann </w:t>
      </w:r>
      <w:r>
        <w:t xml:space="preserve">lobte </w:t>
      </w:r>
      <w:r>
        <w:t xml:space="preserve">ebenfalls </w:t>
      </w:r>
      <w:r>
        <w:t xml:space="preserve">g </w:t>
      </w:r>
      <w:r>
        <w:t xml:space="preserve">jahr </w:t>
      </w:r>
      <w:r>
        <w:t xml:space="preserve">zusammenkommen </w:t>
      </w:r>
      <w:r>
        <w:t xml:space="preserve">daruber </w:t>
      </w:r>
      <w:r>
        <w:t xml:space="preserve">verhandeln </w:t>
      </w:r>
      <w:r>
        <w:t xml:space="preserve">regeln </w:t>
      </w:r>
      <w:r>
        <w:t xml:space="preserve">globalisierten </w:t>
      </w:r>
      <w:r>
        <w:t xml:space="preserve">welt </w:t>
      </w:r>
      <w:r>
        <w:t xml:space="preserve">aussehen </w:t>
      </w:r>
      <w:r>
        <w:t xml:space="preserve">konnten </w:t>
      </w:r>
      <w:r>
        <w:t xml:space="preserve">allerdings </w:t>
      </w:r>
      <w:r>
        <w:t xml:space="preserve">sei </w:t>
      </w:r>
      <w:r>
        <w:t xml:space="preserve">gipfel </w:t>
      </w:r>
      <w:r>
        <w:t xml:space="preserve">bisherigen </w:t>
      </w:r>
      <w:r>
        <w:t xml:space="preserve">westen </w:t>
      </w:r>
      <w:r>
        <w:t xml:space="preserve">erste </w:t>
      </w:r>
      <w:r>
        <w:t xml:space="preserve">mal </w:t>
      </w:r>
      <w:r>
        <w:t xml:space="preserve">seit </w:t>
      </w:r>
      <w:r>
        <w:t xml:space="preserve">grundung </w:t>
      </w:r>
      <w:r>
        <w:t xml:space="preserve">format </w:t>
      </w:r>
      <w:r>
        <w:t xml:space="preserve">jahr </w:t>
      </w:r>
      <w:r>
        <w:t xml:space="preserve">grundsatzlichen </w:t>
      </w:r>
      <w:r>
        <w:t xml:space="preserve">fragen </w:t>
      </w:r>
      <w:r>
        <w:t xml:space="preserve">mehr </w:t>
      </w:r>
      <w:r>
        <w:t xml:space="preserve">einheitlich </w:t>
      </w:r>
      <w:r>
        <w:t xml:space="preserve">auftrete </w:t>
      </w:r>
      <w:r>
        <w:t xml:space="preserve">stelle </w:t>
      </w:r>
      <w:r>
        <w:t xml:space="preserve">usprasident </w:t>
      </w:r>
      <w:r>
        <w:t xml:space="preserve">trump </w:t>
      </w:r>
      <w:r>
        <w:t xml:space="preserve">offene </w:t>
      </w:r>
      <w:r>
        <w:t xml:space="preserve">gesellschaft </w:t>
      </w:r>
      <w:r>
        <w:t xml:space="preserve">infrage </w:t>
      </w:r>
      <w:r>
        <w:t xml:space="preserve">versuche </w:t>
      </w:r>
      <w:r>
        <w:t xml:space="preserve">internationale </w:t>
      </w:r>
      <w:r>
        <w:t xml:space="preserve">vertrage </w:t>
      </w:r>
      <w:r>
        <w:t xml:space="preserve">institutionen </w:t>
      </w:r>
      <w:r>
        <w:t xml:space="preserve">schwachen </w:t>
      </w:r>
      <w:r>
        <w:t xml:space="preserve">aufkundigung </w:t>
      </w:r>
      <w:r>
        <w:t xml:space="preserve">pariser </w:t>
      </w:r>
      <w:r>
        <w:t xml:space="preserve">klimaabkommens </w:t>
      </w:r>
      <w:r>
        <w:rPr>
          <w:b/>
          <w:highlight w:val="yellow"/>
        </w:rPr>
        <w:t xml:space="preserve">usa </w:t>
      </w:r>
      <w:r>
        <w:t xml:space="preserve">bezeichnete </w:t>
      </w:r>
      <w:r>
        <w:t xml:space="preserve">oppermann </w:t>
      </w:r>
      <w:r>
        <w:t xml:space="preserve">zasur </w:t>
      </w:r>
      <w:r>
        <w:t xml:space="preserve">fur </w:t>
      </w:r>
      <w:r>
        <w:t xml:space="preserve">weltgemeinschaft </w:t>
      </w:r>
      <w:r>
        <w:t xml:space="preserve">existenziellen </w:t>
      </w:r>
      <w:r>
        <w:t xml:space="preserve">frage </w:t>
      </w:r>
      <w:r>
        <w:t xml:space="preserve">sei </w:t>
      </w:r>
      <w:r>
        <w:t xml:space="preserve">folge </w:t>
      </w:r>
      <w:r>
        <w:t xml:space="preserve">notwendig </w:t>
      </w:r>
      <w:r>
        <w:t xml:space="preserve">eindeutig </w:t>
      </w:r>
      <w:r>
        <w:t xml:space="preserve">trump </w:t>
      </w:r>
      <w:r>
        <w:t xml:space="preserve">positionieren </w:t>
      </w:r>
      <w:r>
        <w:t xml:space="preserve">hamburg </w:t>
      </w:r>
      <w:r>
        <w:t xml:space="preserve">gezeigt </w:t>
      </w:r>
      <w:r>
        <w:t xml:space="preserve">welt </w:t>
      </w:r>
      <w:r>
        <w:t xml:space="preserve">steht </w:t>
      </w:r>
      <w:r>
        <w:t xml:space="preserve">klimafrage </w:t>
      </w:r>
      <w:r>
        <w:t xml:space="preserve">zusammen </w:t>
      </w:r>
      <w:r>
        <w:t xml:space="preserve">grune </w:t>
      </w:r>
      <w:r>
        <w:t xml:space="preserve">versprochen </w:t>
      </w:r>
      <w:r>
        <w:t xml:space="preserve">wenig </w:t>
      </w:r>
      <w:r>
        <w:t xml:space="preserve">gehalten </w:t>
      </w:r>
      <w:r>
        <w:t xml:space="preserve">grunenfraktionsvorsitzende </w:t>
      </w:r>
      <w:r>
        <w:t xml:space="preserve">anton </w:t>
      </w:r>
      <w:r>
        <w:t xml:space="preserve">hofreiter </w:t>
      </w:r>
      <w:r>
        <w:t xml:space="preserve">wy </w:t>
      </w:r>
      <w:r>
        <w:t xml:space="preserve">darauf </w:t>
      </w:r>
      <w:r>
        <w:t xml:space="preserve">g </w:t>
      </w:r>
      <w:r>
        <w:t xml:space="preserve">staaten </w:t>
      </w:r>
      <w:r>
        <w:t xml:space="preserve">zwei </w:t>
      </w:r>
      <w:r>
        <w:t xml:space="preserve">drittel </w:t>
      </w:r>
      <w:r>
        <w:t xml:space="preserve">weltweiten </w:t>
      </w:r>
      <w:r>
        <w:t xml:space="preserve">treibhausgasemissionen </w:t>
      </w:r>
      <w:r>
        <w:t xml:space="preserve">verursachten </w:t>
      </w:r>
      <w:r>
        <w:t xml:space="preserve">beim </w:t>
      </w:r>
      <w:r>
        <w:t xml:space="preserve">klimaschutz </w:t>
      </w:r>
      <w:r>
        <w:t xml:space="preserve">schon </w:t>
      </w:r>
      <w:r>
        <w:t xml:space="preserve">versprochen </w:t>
      </w:r>
      <w:r>
        <w:t xml:space="preserve">wenig </w:t>
      </w:r>
      <w:r>
        <w:t xml:space="preserve">gehalten </w:t>
      </w:r>
      <w:r>
        <w:t xml:space="preserve">gelte </w:t>
      </w:r>
      <w:r>
        <w:t xml:space="preserve">fur </w:t>
      </w:r>
      <w:r>
        <w:t xml:space="preserve">diesjahrigen </w:t>
      </w:r>
      <w:r>
        <w:t xml:space="preserve">gastgeber </w:t>
      </w:r>
      <w:r>
        <w:t xml:space="preserve">bundesregierung </w:t>
      </w:r>
      <w:r>
        <w:t xml:space="preserve">warf </w:t>
      </w:r>
      <w:r>
        <w:t xml:space="preserve">hofreiter </w:t>
      </w:r>
      <w:r>
        <w:t xml:space="preserve">enttauschende </w:t>
      </w:r>
      <w:r>
        <w:t xml:space="preserve">bilanz </w:t>
      </w:r>
    </w:p>
    <w:p>
      <w:pPr>
        <w:pBdr>
          <w:bottom w:val="single" w:sz="6" w:space="1" w:color="000000"/>
        </w:pBdr>
      </w:pPr>
      <w:r/>
    </w:p>
    <w:p>
      <w:r>
        <w:t xml:space="preserve">kapitalinteressen </w:t>
      </w:r>
      <w:r>
        <w:t xml:space="preserve">sichern </w:t>
      </w:r>
      <w:r>
        <w:t xml:space="preserve">system </w:t>
      </w:r>
      <w:r>
        <w:t xml:space="preserve">weltweiten </w:t>
      </w:r>
      <w:r>
        <w:t xml:space="preserve">ausbeutung </w:t>
      </w:r>
      <w:r>
        <w:t xml:space="preserve">resumierte </w:t>
      </w:r>
      <w:r>
        <w:t xml:space="preserve">fraktionschef </w:t>
      </w:r>
      <w:r>
        <w:t xml:space="preserve">linken </w:t>
      </w:r>
      <w:r>
        <w:t xml:space="preserve">entschlieungsantrag </w:t>
      </w:r>
      <w:r>
        <w:t xml:space="preserve">linken </w:t>
      </w:r>
      <w:r>
        <w:t xml:space="preserve">abgelehnt </w:t>
      </w:r>
      <w:r>
        <w:t xml:space="preserve">stimmen </w:t>
      </w:r>
      <w:r>
        <w:t xml:space="preserve">ubrigen </w:t>
      </w:r>
      <w:r>
        <w:t xml:space="preserve">fraktionen </w:t>
      </w:r>
      <w:r>
        <w:t xml:space="preserve">lehnte </w:t>
      </w:r>
      <w:r>
        <w:t xml:space="preserve">bundestag </w:t>
      </w:r>
      <w:r>
        <w:t xml:space="preserve">entschlieungsantrag </w:t>
      </w:r>
      <w:r>
        <w:t xml:space="preserve">linken </w:t>
      </w:r>
      <w:r>
        <w:t xml:space="preserve">ab </w:t>
      </w:r>
      <w:r>
        <w:t xml:space="preserve">auslandseinsatze </w:t>
      </w:r>
      <w:r>
        <w:t xml:space="preserve">bundeswehr </w:t>
      </w:r>
      <w:r>
        <w:t xml:space="preserve">beenden </w:t>
      </w:r>
      <w:r>
        <w:t xml:space="preserve">fluchtursachen </w:t>
      </w:r>
      <w:r>
        <w:t xml:space="preserve">wirksam </w:t>
      </w:r>
      <w:r>
        <w:t xml:space="preserve">bekampfen </w:t>
      </w:r>
      <w:r>
        <w:t xml:space="preserve">samtliche </w:t>
      </w:r>
      <w:r>
        <w:t xml:space="preserve">waffenexporte </w:t>
      </w:r>
      <w:r>
        <w:t xml:space="preserve">sofort </w:t>
      </w:r>
      <w:r>
        <w:t xml:space="preserve">stoppen </w:t>
      </w:r>
      <w:r>
        <w:t xml:space="preserve">regierung </w:t>
      </w:r>
      <w:r>
        <w:t xml:space="preserve">politik </w:t>
      </w:r>
      <w:r>
        <w:t xml:space="preserve">regime </w:t>
      </w:r>
      <w:r>
        <w:t xml:space="preserve">change </w:t>
      </w:r>
      <w:r>
        <w:t xml:space="preserve">entgegenstellen </w:t>
      </w:r>
      <w:r>
        <w:t xml:space="preserve">anmaung </w:t>
      </w:r>
      <w:r>
        <w:t xml:space="preserve">westlicher </w:t>
      </w:r>
      <w:r>
        <w:t xml:space="preserve">lander </w:t>
      </w:r>
      <w:r>
        <w:t xml:space="preserve">folgt </w:t>
      </w:r>
      <w:r>
        <w:t xml:space="preserve">uber </w:t>
      </w:r>
      <w:r>
        <w:t xml:space="preserve">regierung </w:t>
      </w:r>
      <w:r>
        <w:t xml:space="preserve">regierungsform </w:t>
      </w:r>
      <w:r>
        <w:t xml:space="preserve">landern </w:t>
      </w:r>
      <w:r>
        <w:t xml:space="preserve">entscheiden </w:t>
      </w:r>
      <w:r>
        <w:t xml:space="preserve">eu </w:t>
      </w:r>
      <w:r>
        <w:t xml:space="preserve">regierung </w:t>
      </w:r>
      <w:r>
        <w:t xml:space="preserve">dafur </w:t>
      </w:r>
      <w:r>
        <w:t xml:space="preserve">einsetzen </w:t>
      </w:r>
      <w:r>
        <w:t xml:space="preserve">verhandlungen </w:t>
      </w:r>
      <w:r>
        <w:t xml:space="preserve">uber </w:t>
      </w:r>
      <w:r>
        <w:t xml:space="preserve">freihandelsabkommen </w:t>
      </w:r>
      <w:r>
        <w:rPr>
          <w:b/>
          <w:highlight w:val="yellow"/>
        </w:rPr>
        <w:t xml:space="preserve">usa </w:t>
      </w:r>
      <w:r>
        <w:t xml:space="preserve">ttip </w:t>
      </w:r>
      <w:r>
        <w:t xml:space="preserve">aufgenommen </w:t>
      </w:r>
      <w:r>
        <w:t xml:space="preserve">verhandlungen </w:t>
      </w:r>
      <w:r>
        <w:t xml:space="preserve">japan </w:t>
      </w:r>
      <w:r>
        <w:t xml:space="preserve">jefta </w:t>
      </w:r>
      <w:r>
        <w:t xml:space="preserve">gestoppt </w:t>
      </w:r>
      <w:r>
        <w:t xml:space="preserve">vorlaufige </w:t>
      </w:r>
      <w:r>
        <w:t xml:space="preserve">inkraftsetzung </w:t>
      </w:r>
      <w:r>
        <w:t xml:space="preserve">abkommens </w:t>
      </w:r>
      <w:r>
        <w:t xml:space="preserve">kanada </w:t>
      </w:r>
      <w:r>
        <w:t xml:space="preserve">ceta </w:t>
      </w:r>
      <w:r>
        <w:t xml:space="preserve">aufgehoben </w:t>
      </w:r>
      <w:r>
        <w:t xml:space="preserve">entschlieungsantrag </w:t>
      </w:r>
      <w:r>
        <w:t xml:space="preserve">grunen </w:t>
      </w:r>
      <w:r>
        <w:t xml:space="preserve">abgelehnt </w:t>
      </w:r>
      <w:r>
        <w:t xml:space="preserve">bundnis </w:t>
      </w:r>
      <w:r>
        <w:t xml:space="preserve">die </w:t>
      </w:r>
      <w:r>
        <w:t xml:space="preserve">grunen </w:t>
      </w:r>
      <w:r>
        <w:t xml:space="preserve">forderten </w:t>
      </w:r>
      <w:r>
        <w:t xml:space="preserve">bundesregierung </w:t>
      </w:r>
      <w:r>
        <w:t xml:space="preserve">entschlieungsantrag </w:t>
      </w:r>
      <w:r>
        <w:t xml:space="preserve">beschlusse </w:t>
      </w:r>
      <w:r>
        <w:t xml:space="preserve">g </w:t>
      </w:r>
      <w:r>
        <w:t xml:space="preserve">gipfels </w:t>
      </w:r>
      <w:r>
        <w:t xml:space="preserve">nachhaltigkeitszielen </w:t>
      </w:r>
      <w:r>
        <w:t xml:space="preserve">vereinten </w:t>
      </w:r>
      <w:r>
        <w:t xml:space="preserve">nationen </w:t>
      </w:r>
      <w:r>
        <w:t xml:space="preserve">pariser </w:t>
      </w:r>
      <w:r>
        <w:t xml:space="preserve">klimaabkommens </w:t>
      </w:r>
      <w:r>
        <w:t xml:space="preserve">auszurichten </w:t>
      </w:r>
      <w:r>
        <w:t xml:space="preserve">klares </w:t>
      </w:r>
      <w:r>
        <w:t xml:space="preserve">signal </w:t>
      </w:r>
      <w:r>
        <w:t xml:space="preserve">fur </w:t>
      </w:r>
      <w:r>
        <w:t xml:space="preserve">klimaschutz </w:t>
      </w:r>
      <w:r>
        <w:t xml:space="preserve">senken </w:t>
      </w:r>
      <w:r>
        <w:t xml:space="preserve">beim </w:t>
      </w:r>
      <w:r>
        <w:t xml:space="preserve">g </w:t>
      </w:r>
      <w:r>
        <w:t xml:space="preserve">gipfel </w:t>
      </w:r>
      <w:r>
        <w:t xml:space="preserve">ausstieg </w:t>
      </w:r>
      <w:r>
        <w:t xml:space="preserve">klimaschadlichen </w:t>
      </w:r>
      <w:r>
        <w:t xml:space="preserve">kohleverstromung </w:t>
      </w:r>
      <w:r>
        <w:t xml:space="preserve">deutschland </w:t>
      </w:r>
      <w:r>
        <w:t xml:space="preserve">verkundet </w:t>
      </w:r>
      <w:r>
        <w:t xml:space="preserve">fraktion </w:t>
      </w:r>
      <w:r>
        <w:t xml:space="preserve">forderte </w:t>
      </w:r>
      <w:r>
        <w:t xml:space="preserve">ferner </w:t>
      </w:r>
      <w:r>
        <w:t xml:space="preserve">klimaschutzhaushalt </w:t>
      </w:r>
      <w:r>
        <w:t xml:space="preserve">fur </w:t>
      </w:r>
      <w:r>
        <w:t xml:space="preserve">nachhaltige </w:t>
      </w:r>
      <w:r>
        <w:t xml:space="preserve">investitionen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5. September 2017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gLeichte Angst/Furcht und Panik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gLeicht Besorgt sein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bMittlere Suizidalität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vLeichter Ärger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vStarker Ärger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demokraten </w:t>
      </w:r>
      <w:r>
        <w:t xml:space="preserve">fanatiker </w:t>
      </w:r>
      <w:r>
        <w:t xml:space="preserve">fundamentalisten </w:t>
      </w:r>
      <w:r>
        <w:t xml:space="preserve">bewahren </w:t>
      </w:r>
      <w:r>
        <w:t xml:space="preserve">redner </w:t>
      </w:r>
      <w:r>
        <w:t xml:space="preserve">warnten </w:t>
      </w:r>
      <w:r>
        <w:rPr>
          <w:color w:val="008000"/>
        </w:rPr>
        <w:t xml:space="preserve">blick </w:t>
      </w:r>
      <w:r>
        <w:t xml:space="preserve">rechtspopulistische </w:t>
      </w:r>
      <w:r>
        <w:t xml:space="preserve">afd </w:t>
      </w:r>
      <w:r>
        <w:t xml:space="preserve">nachdrucklich </w:t>
      </w:r>
      <w:r>
        <w:t xml:space="preserve">abkehr </w:t>
      </w:r>
      <w:r>
        <w:t xml:space="preserve">demokratischen </w:t>
      </w:r>
      <w:r>
        <w:t xml:space="preserve">gepflogenheiten </w:t>
      </w:r>
      <w:r>
        <w:t xml:space="preserve">toleranz </w:t>
      </w:r>
      <w:r>
        <w:t xml:space="preserve">respekt </w:t>
      </w:r>
      <w:r>
        <w:t xml:space="preserve">drei </w:t>
      </w:r>
      <w:r>
        <w:t xml:space="preserve">stunden </w:t>
      </w:r>
      <w:r>
        <w:t xml:space="preserve">dauernden </w:t>
      </w:r>
      <w:r>
        <w:t xml:space="preserve">streckenweise </w:t>
      </w:r>
      <w:r>
        <w:t xml:space="preserve">emotionalen </w:t>
      </w:r>
      <w:r>
        <w:t xml:space="preserve">debatte </w:t>
      </w:r>
      <w:r>
        <w:t xml:space="preserve">situation </w:t>
      </w:r>
      <w:r>
        <w:t xml:space="preserve">deutschland </w:t>
      </w:r>
      <w:r>
        <w:t xml:space="preserve">auerten </w:t>
      </w:r>
      <w:r>
        <w:t xml:space="preserve">redner </w:t>
      </w:r>
      <w:r>
        <w:t xml:space="preserve">witz </w:t>
      </w:r>
      <w:r>
        <w:t xml:space="preserve">wehmut </w:t>
      </w:r>
      <w:r>
        <w:t xml:space="preserve">streitfreudig </w:t>
      </w:r>
      <w:r>
        <w:t xml:space="preserve">angriffslustig </w:t>
      </w:r>
      <w:r>
        <w:t xml:space="preserve">mitten </w:t>
      </w:r>
      <w:r>
        <w:t xml:space="preserve">wahlkampf </w:t>
      </w:r>
      <w:r>
        <w:t xml:space="preserve">mangelte </w:t>
      </w:r>
      <w:r>
        <w:t xml:space="preserve">gegenseitigen </w:t>
      </w:r>
      <w:r>
        <w:t xml:space="preserve">vorwurfen </w:t>
      </w:r>
      <w:r>
        <w:t xml:space="preserve">weitreichenden </w:t>
      </w:r>
      <w:r>
        <w:t xml:space="preserve">forderungen </w:t>
      </w:r>
      <w:r>
        <w:t xml:space="preserve">eigenwerbung </w:t>
      </w:r>
      <w:r>
        <w:t xml:space="preserve">zwischenrufen </w:t>
      </w:r>
      <w:r>
        <w:t xml:space="preserve">neben </w:t>
      </w:r>
      <w:r>
        <w:t xml:space="preserve">innenpolitischen </w:t>
      </w:r>
      <w:r>
        <w:t xml:space="preserve">themen </w:t>
      </w:r>
      <w:r>
        <w:t xml:space="preserve">spielten </w:t>
      </w:r>
      <w:r>
        <w:t xml:space="preserve">internationale </w:t>
      </w:r>
      <w:r>
        <w:t xml:space="preserve">entwicklungen </w:t>
      </w:r>
      <w:r>
        <w:t xml:space="preserve">rolle </w:t>
      </w:r>
      <w:r>
        <w:t xml:space="preserve">spannungen </w:t>
      </w:r>
      <w:r>
        <w:t xml:space="preserve">turkei </w:t>
      </w:r>
      <w:r>
        <w:t xml:space="preserve">russland </w:t>
      </w:r>
      <w:r>
        <w:t xml:space="preserve">koreakrise </w:t>
      </w:r>
      <w:r>
        <w:t xml:space="preserve">zusammenarbeit </w:t>
      </w:r>
      <w:r>
        <w:rPr>
          <w:b/>
          <w:highlight w:val="yellow"/>
        </w:rPr>
        <w:t xml:space="preserve">usa </w:t>
      </w:r>
      <w:r>
        <w:t xml:space="preserve">prasident </w:t>
      </w:r>
      <w:r>
        <w:t xml:space="preserve">donald </w:t>
      </w:r>
      <w:r>
        <w:t xml:space="preserve">trump </w:t>
      </w:r>
      <w:r>
        <w:t xml:space="preserve">sowie </w:t>
      </w:r>
      <w:r>
        <w:t xml:space="preserve">rustungspolitik </w:t>
      </w:r>
      <w:r>
        <w:t xml:space="preserve">fraktionen </w:t>
      </w:r>
      <w:r>
        <w:t xml:space="preserve">wurdigen </w:t>
      </w:r>
      <w:r>
        <w:t xml:space="preserve">arbeit </w:t>
      </w:r>
      <w:r>
        <w:t xml:space="preserve">prasidenten </w:t>
      </w:r>
      <w:r>
        <w:t xml:space="preserve">lammert </w:t>
      </w:r>
      <w:r>
        <w:t xml:space="preserve">erinnerte </w:t>
      </w:r>
      <w:r>
        <w:t xml:space="preserve">letzten </w:t>
      </w:r>
      <w:r>
        <w:t xml:space="preserve">parlamentsrede </w:t>
      </w:r>
      <w:r>
        <w:t xml:space="preserve">politischen </w:t>
      </w:r>
      <w:r>
        <w:t xml:space="preserve">parlamentarischen </w:t>
      </w:r>
      <w:r>
        <w:t xml:space="preserve">hohepunkte </w:t>
      </w:r>
      <w:r>
        <w:t xml:space="preserve">zuruckliegenden </w:t>
      </w:r>
      <w:r>
        <w:t xml:space="preserve">jahre </w:t>
      </w:r>
      <w:r>
        <w:t xml:space="preserve">jahrzehnte </w:t>
      </w:r>
      <w:r>
        <w:t xml:space="preserve">erstmals </w:t>
      </w:r>
      <w:r>
        <w:t xml:space="preserve">bundestag </w:t>
      </w:r>
      <w:r>
        <w:t xml:space="preserve">gewahlt </w:t>
      </w:r>
      <w:r>
        <w:t xml:space="preserve">worden </w:t>
      </w:r>
      <w:r>
        <w:t xml:space="preserve">sei </w:t>
      </w:r>
      <w:r>
        <w:t xml:space="preserve">seien </w:t>
      </w:r>
      <w:r>
        <w:t xml:space="preserve">deutschland </w:t>
      </w:r>
      <w:r>
        <w:t xml:space="preserve">europa </w:t>
      </w:r>
      <w:r>
        <w:t xml:space="preserve">geteilt </w:t>
      </w:r>
      <w:r>
        <w:t xml:space="preserve">wenige </w:t>
      </w:r>
      <w:r>
        <w:t xml:space="preserve">abgeordnete </w:t>
      </w:r>
      <w:r>
        <w:t xml:space="preserve">uberwindung </w:t>
      </w:r>
      <w:r>
        <w:t xml:space="preserve">deutschen </w:t>
      </w:r>
      <w:r>
        <w:t xml:space="preserve">teilung </w:t>
      </w:r>
      <w:r>
        <w:t xml:space="preserve">grote </w:t>
      </w:r>
      <w:r>
        <w:t xml:space="preserve">spektakularste </w:t>
      </w:r>
      <w:r>
        <w:t xml:space="preserve">veranderung </w:t>
      </w:r>
      <w:r>
        <w:t xml:space="preserve">jungeren </w:t>
      </w:r>
      <w:r>
        <w:t xml:space="preserve">geschichte </w:t>
      </w:r>
      <w:r>
        <w:t xml:space="preserve">miterlebt </w:t>
      </w:r>
      <w:r>
        <w:t xml:space="preserve">mitgestaltet </w:t>
      </w:r>
      <w:r>
        <w:t xml:space="preserve">cdupolitiker </w:t>
      </w:r>
      <w:r>
        <w:t xml:space="preserve">erklarte </w:t>
      </w:r>
      <w:r>
        <w:t xml:space="preserve">bundestag </w:t>
      </w:r>
      <w:r>
        <w:t xml:space="preserve">sei </w:t>
      </w:r>
      <w:r>
        <w:t xml:space="preserve">internationalen </w:t>
      </w:r>
      <w:r>
        <w:t xml:space="preserve">vergleich </w:t>
      </w:r>
      <w:r>
        <w:t xml:space="preserve">ausgesprochen </w:t>
      </w:r>
      <w:r>
        <w:t xml:space="preserve">einflussreich </w:t>
      </w:r>
      <w:r>
        <w:t xml:space="preserve">schlage </w:t>
      </w:r>
      <w:r>
        <w:t xml:space="preserve">herz </w:t>
      </w:r>
    </w:p>
    <w:p>
      <w:pPr>
        <w:pBdr>
          <w:bottom w:val="single" w:sz="6" w:space="1" w:color="000000"/>
        </w:pBdr>
      </w:pPr>
      <w:r/>
    </w:p>
    <w:p>
      <w:r>
        <w:t xml:space="preserve">gerechtigkeit </w:t>
      </w:r>
      <w:r>
        <w:t xml:space="preserve">reden </w:t>
      </w:r>
      <w:r>
        <w:t xml:space="preserve">grune </w:t>
      </w:r>
      <w:r>
        <w:t xml:space="preserve">verkehrsminister </w:t>
      </w:r>
      <w:r>
        <w:t xml:space="preserve">dobrindt </w:t>
      </w:r>
      <w:r>
        <w:t xml:space="preserve">versagt </w:t>
      </w:r>
      <w:r>
        <w:t xml:space="preserve">ahnlich </w:t>
      </w:r>
      <w:r>
        <w:rPr>
          <w:color w:val="0000FF"/>
        </w:rPr>
        <w:t xml:space="preserve">kritisch </w:t>
      </w:r>
      <w:r>
        <w:t xml:space="preserve">ging </w:t>
      </w:r>
      <w:r>
        <w:t xml:space="preserve">cem </w:t>
      </w:r>
      <w:r>
        <w:t xml:space="preserve">ozdemir </w:t>
      </w:r>
      <w:r>
        <w:t xml:space="preserve">bundnis </w:t>
      </w:r>
      <w:r>
        <w:t xml:space="preserve">die </w:t>
      </w:r>
      <w:r>
        <w:t xml:space="preserve">grunen </w:t>
      </w:r>
      <w:r>
        <w:t xml:space="preserve">regierung </w:t>
      </w:r>
      <w:r>
        <w:t xml:space="preserve">gericht </w:t>
      </w:r>
      <w:r>
        <w:t xml:space="preserve">warf </w:t>
      </w:r>
      <w:r>
        <w:t xml:space="preserve">insbesondere </w:t>
      </w:r>
      <w:r>
        <w:t xml:space="preserve">bundesverkehrsminister </w:t>
      </w:r>
      <w:r>
        <w:t xml:space="preserve">alexander </w:t>
      </w:r>
      <w:r>
        <w:t xml:space="preserve">dobrindt </w:t>
      </w:r>
      <w:r>
        <w:t xml:space="preserve">csu </w:t>
      </w:r>
      <w:r>
        <w:t xml:space="preserve">vollig </w:t>
      </w:r>
      <w:r>
        <w:t xml:space="preserve">versagt </w:t>
      </w:r>
      <w:r>
        <w:t xml:space="preserve">angesichts </w:t>
      </w:r>
      <w:r>
        <w:t xml:space="preserve">dieselskandals </w:t>
      </w:r>
      <w:r>
        <w:t xml:space="preserve">musse </w:t>
      </w:r>
      <w:r>
        <w:t xml:space="preserve">konzernfuhrern </w:t>
      </w:r>
      <w:r>
        <w:t xml:space="preserve">mal </w:t>
      </w:r>
      <w:r>
        <w:t xml:space="preserve">klartext </w:t>
      </w:r>
      <w:r>
        <w:t xml:space="preserve">gesprochen </w:t>
      </w:r>
      <w:r>
        <w:t xml:space="preserve">dieselautos </w:t>
      </w:r>
      <w:r>
        <w:t xml:space="preserve">mussten </w:t>
      </w:r>
      <w:r>
        <w:t xml:space="preserve">sauber </w:t>
      </w:r>
      <w:r>
        <w:t xml:space="preserve">nachprufbar </w:t>
      </w:r>
      <w:r>
        <w:t xml:space="preserve">nachgerustet </w:t>
      </w:r>
      <w:r>
        <w:t xml:space="preserve">dobrindt </w:t>
      </w:r>
      <w:r>
        <w:t xml:space="preserve">wenig </w:t>
      </w:r>
      <w:r>
        <w:t xml:space="preserve">bewirkt </w:t>
      </w:r>
      <w:r>
        <w:t xml:space="preserve">bahnpolitik </w:t>
      </w:r>
      <w:r>
        <w:t xml:space="preserve">beim </w:t>
      </w:r>
      <w:r>
        <w:t xml:space="preserve">breitbandausbau </w:t>
      </w:r>
      <w:r>
        <w:t xml:space="preserve">sei </w:t>
      </w:r>
      <w:r>
        <w:t xml:space="preserve">schlechteste </w:t>
      </w:r>
      <w:r>
        <w:t xml:space="preserve">verkehrsminister </w:t>
      </w:r>
      <w:r>
        <w:t xml:space="preserve">land </w:t>
      </w:r>
      <w:r>
        <w:t xml:space="preserve">je </w:t>
      </w:r>
      <w:r>
        <w:t xml:space="preserve">derweil </w:t>
      </w:r>
      <w:r>
        <w:t xml:space="preserve">gingen </w:t>
      </w:r>
      <w:r>
        <w:t xml:space="preserve">china </w:t>
      </w:r>
      <w:r>
        <w:rPr>
          <w:b/>
          <w:highlight w:val="yellow"/>
        </w:rPr>
        <w:t xml:space="preserve">usa </w:t>
      </w:r>
      <w:r>
        <w:t xml:space="preserve">mobilitatstechnik </w:t>
      </w:r>
      <w:r>
        <w:t xml:space="preserve">voran </w:t>
      </w:r>
      <w:r>
        <w:t xml:space="preserve">deutschland </w:t>
      </w:r>
      <w:r>
        <w:t xml:space="preserve">musse </w:t>
      </w:r>
      <w:r>
        <w:t xml:space="preserve">elektroautos </w:t>
      </w:r>
      <w:r>
        <w:t xml:space="preserve">bauen </w:t>
      </w:r>
      <w:r>
        <w:t xml:space="preserve">autostandort </w:t>
      </w:r>
      <w:r>
        <w:t xml:space="preserve">bleiben </w:t>
      </w:r>
      <w:r>
        <w:t xml:space="preserve">gehe </w:t>
      </w:r>
      <w:r>
        <w:t xml:space="preserve">auto </w:t>
      </w:r>
      <w:r>
        <w:t xml:space="preserve">zukunft </w:t>
      </w:r>
      <w:r>
        <w:t xml:space="preserve">emissionsfrei </w:t>
      </w:r>
      <w:r>
        <w:t xml:space="preserve">sei </w:t>
      </w:r>
      <w:r>
        <w:t xml:space="preserve">ozdemir </w:t>
      </w:r>
      <w:r>
        <w:t xml:space="preserve">ging </w:t>
      </w:r>
      <w:r>
        <w:t xml:space="preserve">rede </w:t>
      </w:r>
      <w:r>
        <w:t xml:space="preserve">turkischen </w:t>
      </w:r>
      <w:r>
        <w:t xml:space="preserve">staatschef </w:t>
      </w:r>
      <w:r>
        <w:t xml:space="preserve">recep </w:t>
      </w:r>
      <w:r>
        <w:t xml:space="preserve">tayyip </w:t>
      </w:r>
      <w:r>
        <w:t xml:space="preserve">erdogan </w:t>
      </w:r>
      <w:r>
        <w:t xml:space="preserve">erneut </w:t>
      </w:r>
      <w:r>
        <w:rPr>
          <w:color w:val="0000FF"/>
        </w:rPr>
        <w:t xml:space="preserve">hart </w:t>
      </w:r>
      <w:r>
        <w:t xml:space="preserve">nannte </w:t>
      </w:r>
      <w:r>
        <w:t xml:space="preserve">geiselnehmer </w:t>
      </w:r>
      <w:r>
        <w:t xml:space="preserve">sagte </w:t>
      </w:r>
      <w:r>
        <w:rPr>
          <w:color w:val="008000"/>
        </w:rPr>
        <w:t xml:space="preserve">blick </w:t>
      </w:r>
      <w:r>
        <w:t xml:space="preserve">kommende </w:t>
      </w:r>
      <w:r>
        <w:t xml:space="preserve">wahl </w:t>
      </w:r>
      <w:r>
        <w:t xml:space="preserve">lange </w:t>
      </w:r>
      <w:r>
        <w:t xml:space="preserve">arm </w:t>
      </w:r>
      <w:r>
        <w:t xml:space="preserve">erdogans </w:t>
      </w:r>
      <w:r>
        <w:t xml:space="preserve">deutschen </w:t>
      </w:r>
      <w:r>
        <w:t xml:space="preserve">innenpolitik </w:t>
      </w:r>
      <w:r>
        <w:t xml:space="preserve">suchen </w:t>
      </w:r>
      <w:r>
        <w:t xml:space="preserve">katrin </w:t>
      </w:r>
      <w:r>
        <w:t xml:space="preserve">goringeckardt </w:t>
      </w:r>
      <w:r>
        <w:t xml:space="preserve">bundnis </w:t>
      </w:r>
      <w:r>
        <w:t xml:space="preserve">die </w:t>
      </w:r>
      <w:r>
        <w:t xml:space="preserve">grunen </w:t>
      </w:r>
      <w:r>
        <w:t xml:space="preserve">fugte </w:t>
      </w:r>
      <w:r>
        <w:t xml:space="preserve">anspielung </w:t>
      </w:r>
      <w:r>
        <w:t xml:space="preserve">afd </w:t>
      </w:r>
      <w:r>
        <w:t xml:space="preserve">hinzu </w:t>
      </w:r>
      <w:r>
        <w:t xml:space="preserve">deutschland </w:t>
      </w:r>
      <w:r>
        <w:t xml:space="preserve">stehe </w:t>
      </w:r>
      <w:r>
        <w:t xml:space="preserve">historischen </w:t>
      </w:r>
      <w:r>
        <w:t xml:space="preserve">wahl </w:t>
      </w:r>
      <w:r>
        <w:t xml:space="preserve">faire </w:t>
      </w:r>
      <w:r>
        <w:t xml:space="preserve">auseinandersetzung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22. Februar 2018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gMittlere Angst/Furcht und Panik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gLeicht Besorgt sein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massiv </w:t>
      </w:r>
      <w:r>
        <w:t xml:space="preserve">verbessert </w:t>
      </w:r>
      <w:r>
        <w:t xml:space="preserve">neuverteilung </w:t>
      </w:r>
      <w:r>
        <w:t xml:space="preserve">strukturfondsmittel </w:t>
      </w:r>
      <w:r>
        <w:t xml:space="preserve">gelte </w:t>
      </w:r>
      <w:r>
        <w:t xml:space="preserve">darauf </w:t>
      </w:r>
      <w:r>
        <w:t xml:space="preserve">achten </w:t>
      </w:r>
      <w:r>
        <w:t xml:space="preserve">verteilungskriterien </w:t>
      </w:r>
      <w:r>
        <w:t xml:space="preserve">kunftig </w:t>
      </w:r>
      <w:r>
        <w:t xml:space="preserve">engagement </w:t>
      </w:r>
      <w:r>
        <w:t xml:space="preserve">vieler </w:t>
      </w:r>
      <w:r>
        <w:t xml:space="preserve">regionen </w:t>
      </w:r>
      <w:r>
        <w:t xml:space="preserve">kommunen </w:t>
      </w:r>
      <w:r>
        <w:t xml:space="preserve">aufnahme </w:t>
      </w:r>
      <w:r>
        <w:t xml:space="preserve">integration </w:t>
      </w:r>
      <w:r>
        <w:t xml:space="preserve">migranten </w:t>
      </w:r>
      <w:r>
        <w:t xml:space="preserve">widerspiegeln </w:t>
      </w:r>
      <w:r>
        <w:t xml:space="preserve">ausdrucklich </w:t>
      </w:r>
      <w:r>
        <w:t xml:space="preserve">unterstutzte </w:t>
      </w:r>
      <w:r>
        <w:t xml:space="preserve">vorschlag </w:t>
      </w:r>
      <w:r>
        <w:t xml:space="preserve">europaischen </w:t>
      </w:r>
      <w:r>
        <w:t xml:space="preserve">parlaments </w:t>
      </w:r>
      <w:r>
        <w:t xml:space="preserve">brexit </w:t>
      </w:r>
      <w:r>
        <w:t xml:space="preserve">frei </w:t>
      </w:r>
      <w:r>
        <w:t xml:space="preserve">werdenden </w:t>
      </w:r>
      <w:r>
        <w:t xml:space="preserve">sitze </w:t>
      </w:r>
      <w:r>
        <w:t xml:space="preserve">neu </w:t>
      </w:r>
      <w:r>
        <w:t xml:space="preserve">verteilen </w:t>
      </w:r>
      <w:r>
        <w:t xml:space="preserve">ubrigen </w:t>
      </w:r>
      <w:r>
        <w:t xml:space="preserve">einzusparen </w:t>
      </w:r>
      <w:r>
        <w:t xml:space="preserve">spd </w:t>
      </w:r>
      <w:r>
        <w:t xml:space="preserve">prangert </w:t>
      </w:r>
      <w:r>
        <w:t xml:space="preserve">ungleiche </w:t>
      </w:r>
      <w:r>
        <w:t xml:space="preserve">lebensverhaltnisse </w:t>
      </w:r>
      <w:r>
        <w:t xml:space="preserve">ansicht </w:t>
      </w:r>
      <w:r>
        <w:t xml:space="preserve">spdfraktionschefin </w:t>
      </w:r>
      <w:r>
        <w:t xml:space="preserve">andrea </w:t>
      </w:r>
      <w:r>
        <w:t xml:space="preserve">nahles </w:t>
      </w:r>
      <w:r>
        <w:t xml:space="preserve">eu </w:t>
      </w:r>
      <w:r>
        <w:t xml:space="preserve">wirtschaftlichen </w:t>
      </w:r>
      <w:r>
        <w:t xml:space="preserve">sozialen </w:t>
      </w:r>
      <w:r>
        <w:t xml:space="preserve">unterschiede </w:t>
      </w:r>
      <w:r>
        <w:t xml:space="preserve">mitgliedstaaten </w:t>
      </w:r>
      <w:r>
        <w:t xml:space="preserve">angehen </w:t>
      </w:r>
      <w:r>
        <w:t xml:space="preserve">ungleichheit </w:t>
      </w:r>
      <w:r>
        <w:t xml:space="preserve">lebensverhaltnisse </w:t>
      </w:r>
      <w:r>
        <w:t xml:space="preserve">sei </w:t>
      </w:r>
      <w:r>
        <w:t xml:space="preserve">eu </w:t>
      </w:r>
      <w:r>
        <w:t xml:space="preserve">weitaus </w:t>
      </w:r>
      <w:r>
        <w:t xml:space="preserve">groer </w:t>
      </w:r>
      <w:r>
        <w:rPr>
          <w:b/>
          <w:highlight w:val="yellow"/>
        </w:rPr>
        <w:t xml:space="preserve">usa </w:t>
      </w:r>
      <w:r>
        <w:t xml:space="preserve">glaube </w:t>
      </w:r>
      <w:r>
        <w:t xml:space="preserve">ungleichheiten </w:t>
      </w:r>
      <w:r>
        <w:t xml:space="preserve">zusammenhalt </w:t>
      </w:r>
      <w:r>
        <w:t xml:space="preserve">europa </w:t>
      </w:r>
      <w:r>
        <w:t xml:space="preserve">immer </w:t>
      </w:r>
      <w:r>
        <w:t xml:space="preserve">neu </w:t>
      </w:r>
      <w:r>
        <w:t xml:space="preserve">gefahrden </w:t>
      </w:r>
      <w:r>
        <w:t xml:space="preserve">mahnte </w:t>
      </w:r>
      <w:r>
        <w:t xml:space="preserve">designierte </w:t>
      </w:r>
      <w:r>
        <w:t xml:space="preserve">spdvorsitzende </w:t>
      </w:r>
      <w:r>
        <w:t xml:space="preserve">nahles </w:t>
      </w:r>
      <w:r>
        <w:t xml:space="preserve">forderte </w:t>
      </w:r>
      <w:r>
        <w:t xml:space="preserve">gemeinsame </w:t>
      </w:r>
      <w:r>
        <w:t xml:space="preserve">regeln </w:t>
      </w:r>
      <w:r>
        <w:t xml:space="preserve">rahmen </w:t>
      </w:r>
      <w:r>
        <w:t xml:space="preserve">fur </w:t>
      </w:r>
      <w:r>
        <w:t xml:space="preserve">mindestlohne </w:t>
      </w:r>
      <w:r>
        <w:t xml:space="preserve">funktionierende </w:t>
      </w:r>
      <w:r>
        <w:t xml:space="preserve">sozialsysteme </w:t>
      </w:r>
      <w:r>
        <w:t xml:space="preserve">mitgliedstaaten </w:t>
      </w:r>
      <w:r>
        <w:t xml:space="preserve">sicherzustellen </w:t>
      </w:r>
      <w:r>
        <w:t xml:space="preserve">auerdem </w:t>
      </w:r>
      <w:r>
        <w:t xml:space="preserve">musse </w:t>
      </w:r>
      <w:r>
        <w:t xml:space="preserve">steuerdumping </w:t>
      </w:r>
      <w:r>
        <w:t xml:space="preserve">grundlage </w:t>
      </w:r>
      <w:r>
        <w:t xml:space="preserve">entzogen </w:t>
      </w:r>
      <w:r>
        <w:rPr>
          <w:color w:val="008000"/>
        </w:rPr>
        <w:t xml:space="preserve">blick </w:t>
      </w:r>
      <w:r>
        <w:t xml:space="preserve">europawahl </w:t>
      </w:r>
      <w:r>
        <w:t xml:space="preserve">forderte </w:t>
      </w:r>
      <w:r>
        <w:t xml:space="preserve">transnationale </w:t>
      </w:r>
      <w:r>
        <w:t xml:space="preserve">listen </w:t>
      </w:r>
      <w:r>
        <w:t xml:space="preserve">denen </w:t>
      </w:r>
      <w:r>
        <w:t xml:space="preserve">politiker </w:t>
      </w:r>
      <w:r>
        <w:t xml:space="preserve">verschiedenen </w:t>
      </w:r>
      <w:r>
        <w:t xml:space="preserve">eulandern </w:t>
      </w:r>
      <w:r>
        <w:t xml:space="preserve">gemeinsam </w:t>
      </w:r>
      <w:r>
        <w:t xml:space="preserve">kandidieren </w:t>
      </w:r>
      <w:r>
        <w:t xml:space="preserve">konnten </w:t>
      </w:r>
      <w:r>
        <w:t xml:space="preserve">idee </w:t>
      </w:r>
      <w:r>
        <w:t xml:space="preserve">bundnis </w:t>
      </w:r>
      <w:r>
        <w:t xml:space="preserve">die </w:t>
      </w:r>
      <w:r>
        <w:t xml:space="preserve">grunen </w:t>
      </w:r>
      <w:r>
        <w:t xml:space="preserve">fdp </w:t>
      </w:r>
      <w:r>
        <w:t xml:space="preserve">unterstutzen </w:t>
      </w:r>
      <w:r>
        <w:t xml:space="preserve">fdpfraktionschef </w:t>
      </w:r>
      <w:r>
        <w:t xml:space="preserve">christian </w:t>
      </w:r>
      <w:r>
        <w:t xml:space="preserve">lindner </w:t>
      </w:r>
      <w:r>
        <w:t xml:space="preserve">sagte </w:t>
      </w:r>
      <w:r>
        <w:t xml:space="preserve">transnationalen </w:t>
      </w:r>
      <w:r>
        <w:t xml:space="preserve">listen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21. März 2018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gStarke Verwirrtheit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gLeichte Angst/Furcht und Panik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inzwischen </w:t>
      </w:r>
      <w:r>
        <w:t xml:space="preserve">teil </w:t>
      </w:r>
      <w:r>
        <w:t xml:space="preserve">deutschland </w:t>
      </w:r>
      <w:r>
        <w:t xml:space="preserve">geworden </w:t>
      </w:r>
      <w:r>
        <w:t xml:space="preserve">wei </w:t>
      </w:r>
      <w:r>
        <w:t xml:space="preserve">viele </w:t>
      </w:r>
      <w:r>
        <w:t xml:space="preserve">menschen </w:t>
      </w:r>
      <w:r>
        <w:t xml:space="preserve">problem </w:t>
      </w:r>
      <w:r>
        <w:t xml:space="preserve">betonte </w:t>
      </w:r>
      <w:r>
        <w:t xml:space="preserve">bundesregierung </w:t>
      </w:r>
      <w:r>
        <w:t xml:space="preserve">trage </w:t>
      </w:r>
      <w:r>
        <w:t xml:space="preserve">jedoch </w:t>
      </w:r>
      <w:r>
        <w:t xml:space="preserve">verantwortung </w:t>
      </w:r>
      <w:r>
        <w:t xml:space="preserve">dafur </w:t>
      </w:r>
      <w:r>
        <w:t xml:space="preserve">zusammenhalt </w:t>
      </w:r>
      <w:r>
        <w:t xml:space="preserve">deutschland </w:t>
      </w:r>
      <w:r>
        <w:t xml:space="preserve">groer </w:t>
      </w:r>
      <w:r>
        <w:t xml:space="preserve">kleiner </w:t>
      </w:r>
      <w:r>
        <w:t xml:space="preserve">merkel </w:t>
      </w:r>
      <w:r>
        <w:t xml:space="preserve">untermauerte </w:t>
      </w:r>
      <w:r>
        <w:t xml:space="preserve">rede </w:t>
      </w:r>
      <w:r>
        <w:t xml:space="preserve">bekenntnis </w:t>
      </w:r>
      <w:r>
        <w:t xml:space="preserve">europaischen </w:t>
      </w:r>
      <w:r>
        <w:t xml:space="preserve">union </w:t>
      </w:r>
      <w:r>
        <w:t xml:space="preserve">zukunft </w:t>
      </w:r>
      <w:r>
        <w:t xml:space="preserve">liegt </w:t>
      </w:r>
      <w:r>
        <w:t xml:space="preserve">zusammenhalt </w:t>
      </w:r>
      <w:r>
        <w:t xml:space="preserve">europa </w:t>
      </w:r>
      <w:r>
        <w:t xml:space="preserve">nationalen </w:t>
      </w:r>
      <w:r>
        <w:t xml:space="preserve">egoismen </w:t>
      </w:r>
      <w:r>
        <w:t xml:space="preserve">gemeinsam </w:t>
      </w:r>
      <w:r>
        <w:t xml:space="preserve">wohlstand </w:t>
      </w:r>
      <w:r>
        <w:t xml:space="preserve">sichern </w:t>
      </w:r>
      <w:r>
        <w:t xml:space="preserve">konnen </w:t>
      </w:r>
      <w:r>
        <w:t xml:space="preserve">deshalb </w:t>
      </w:r>
      <w:r>
        <w:t xml:space="preserve">musse </w:t>
      </w:r>
      <w:r>
        <w:t xml:space="preserve">akuten </w:t>
      </w:r>
      <w:r>
        <w:t xml:space="preserve">notlagen </w:t>
      </w:r>
      <w:r>
        <w:t xml:space="preserve">eu </w:t>
      </w:r>
      <w:r>
        <w:t xml:space="preserve">vergangenen </w:t>
      </w:r>
      <w:r>
        <w:t xml:space="preserve">jahren </w:t>
      </w:r>
      <w:r>
        <w:t xml:space="preserve">darum </w:t>
      </w:r>
      <w:r>
        <w:t xml:space="preserve">gehen </w:t>
      </w:r>
      <w:r>
        <w:t xml:space="preserve">europa </w:t>
      </w:r>
      <w:r>
        <w:t xml:space="preserve">stabilitat </w:t>
      </w:r>
      <w:r>
        <w:t xml:space="preserve">langfristig </w:t>
      </w:r>
      <w:r>
        <w:t xml:space="preserve">sichern </w:t>
      </w:r>
      <w:r>
        <w:t xml:space="preserve">abschottung </w:t>
      </w:r>
      <w:r>
        <w:t xml:space="preserve">sagte </w:t>
      </w:r>
      <w:r>
        <w:t xml:space="preserve">bezug </w:t>
      </w:r>
      <w:r>
        <w:rPr>
          <w:b/>
          <w:highlight w:val="yellow"/>
        </w:rPr>
        <w:t xml:space="preserve">usa </w:t>
      </w:r>
      <w:r>
        <w:t xml:space="preserve">verhangten </w:t>
      </w:r>
      <w:r>
        <w:t xml:space="preserve">strafzolle </w:t>
      </w:r>
      <w:r>
        <w:t xml:space="preserve">schade </w:t>
      </w:r>
      <w:r>
        <w:t xml:space="preserve">ende </w:t>
      </w:r>
      <w:r>
        <w:t xml:space="preserve">deutliche </w:t>
      </w:r>
      <w:r>
        <w:t xml:space="preserve">worte </w:t>
      </w:r>
      <w:r>
        <w:t xml:space="preserve">fand </w:t>
      </w:r>
      <w:r>
        <w:t xml:space="preserve">merkel </w:t>
      </w:r>
      <w:r>
        <w:t xml:space="preserve">fur </w:t>
      </w:r>
      <w:r>
        <w:t xml:space="preserve">militaroffensive </w:t>
      </w:r>
      <w:r>
        <w:t xml:space="preserve">turkischen </w:t>
      </w:r>
      <w:r>
        <w:t xml:space="preserve">armee </w:t>
      </w:r>
      <w:r>
        <w:t xml:space="preserve">nordsyrien </w:t>
      </w:r>
      <w:r>
        <w:t xml:space="preserve">angriffe </w:t>
      </w:r>
      <w:r>
        <w:t xml:space="preserve">ostghouta </w:t>
      </w:r>
      <w:r>
        <w:t xml:space="preserve">afrin </w:t>
      </w:r>
      <w:r>
        <w:t xml:space="preserve">verurteile </w:t>
      </w:r>
      <w:r>
        <w:t xml:space="preserve">scharfste </w:t>
      </w:r>
      <w:r>
        <w:t xml:space="preserve">sei </w:t>
      </w:r>
      <w:r>
        <w:t xml:space="preserve">trotz </w:t>
      </w:r>
      <w:r>
        <w:t xml:space="preserve">sicherheitsinteressen </w:t>
      </w:r>
      <w:r>
        <w:t xml:space="preserve">turkei </w:t>
      </w:r>
      <w:r>
        <w:t xml:space="preserve">inakzeptabel </w:t>
      </w:r>
      <w:r>
        <w:t xml:space="preserve">che </w:t>
      </w:r>
      <w:r>
        <w:t xml:space="preserve">startseite </w:t>
      </w:r>
      <w:r>
        <w:t xml:space="preserve">reden </w:t>
      </w:r>
      <w:r>
        <w:t xml:space="preserve">tagesordnungspunkt </w:t>
      </w:r>
      <w:r>
        <w:t xml:space="preserve">bildinformationen </w:t>
      </w:r>
      <w:r>
        <w:t xml:space="preserve">wolfgang </w:t>
      </w:r>
      <w:r>
        <w:t xml:space="preserve">schauble </w:t>
      </w:r>
      <w:r>
        <w:t xml:space="preserve">wolfgang </w:t>
      </w:r>
      <w:r>
        <w:t xml:space="preserve">schauble </w:t>
      </w:r>
      <w:r>
        <w:t xml:space="preserve">laurence </w:t>
      </w:r>
      <w:r>
        <w:t xml:space="preserve">chaperon </w:t>
      </w:r>
      <w:r>
        <w:t xml:space="preserve">schauble </w:t>
      </w:r>
      <w:r>
        <w:t xml:space="preserve">wolfgang </w:t>
      </w:r>
      <w:r>
        <w:t xml:space="preserve">bundestagsprasident </w:t>
      </w:r>
      <w:r>
        <w:t xml:space="preserve">bildinformationen </w:t>
      </w:r>
      <w:r>
        <w:t xml:space="preserve">cdu </w:t>
      </w:r>
      <w:r>
        <w:t xml:space="preserve">dominik </w:t>
      </w:r>
      <w:r>
        <w:t xml:space="preserve">butzmann </w:t>
      </w:r>
      <w:r>
        <w:t xml:space="preserve">merkel </w:t>
      </w:r>
      <w:r>
        <w:t xml:space="preserve">angela </w:t>
      </w:r>
      <w:r>
        <w:t xml:space="preserve">bundeskanzlerin </w:t>
      </w:r>
      <w:r>
        <w:t xml:space="preserve">dokumente </w:t>
      </w:r>
      <w:r>
        <w:t xml:space="preserve">fundstelle </w:t>
      </w:r>
      <w:r>
        <w:t xml:space="preserve">plenarprotokoll </w:t>
      </w:r>
      <w:r>
        <w:t xml:space="preserve">tagesordnung </w:t>
      </w:r>
      <w:r>
        <w:t xml:space="preserve">sitzungsverlauf </w:t>
      </w:r>
      <w:r>
        <w:t xml:space="preserve">weitere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16. Mai 2018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gLeichte Angst/Furcht und Panik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vLeichtes Schamgefühl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rMittlere Fröhlichkeit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bStarke Suizidalität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gLeicht Besorgt sein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aufwand </w:t>
      </w:r>
      <w:r>
        <w:t xml:space="preserve">fur </w:t>
      </w:r>
      <w:r>
        <w:t xml:space="preserve">technische </w:t>
      </w:r>
      <w:r>
        <w:t xml:space="preserve">umrustung </w:t>
      </w:r>
      <w:r>
        <w:t xml:space="preserve">dieselmotoren </w:t>
      </w:r>
      <w:r>
        <w:t xml:space="preserve">jahrelang </w:t>
      </w:r>
      <w:r>
        <w:t xml:space="preserve">ingenieurkapazitaten </w:t>
      </w:r>
      <w:r>
        <w:t xml:space="preserve">binde </w:t>
      </w:r>
      <w:r>
        <w:t xml:space="preserve">hoch </w:t>
      </w:r>
      <w:r>
        <w:t xml:space="preserve">durfe </w:t>
      </w:r>
      <w:r>
        <w:t xml:space="preserve">autoindustrie </w:t>
      </w:r>
      <w:r>
        <w:t xml:space="preserve">politische </w:t>
      </w:r>
      <w:r>
        <w:t xml:space="preserve">manahmen </w:t>
      </w:r>
      <w:r>
        <w:t xml:space="preserve">geschwacht </w:t>
      </w:r>
      <w:r>
        <w:t xml:space="preserve">kraft </w:t>
      </w:r>
      <w:r>
        <w:t xml:space="preserve">mehr </w:t>
      </w:r>
      <w:r>
        <w:t xml:space="preserve">eigentlichen </w:t>
      </w:r>
      <w:r>
        <w:t xml:space="preserve">zukunftsinvestitionen </w:t>
      </w:r>
      <w:r>
        <w:t xml:space="preserve">hineinzustecken </w:t>
      </w:r>
      <w:r>
        <w:t xml:space="preserve">unterschiedliche </w:t>
      </w:r>
      <w:r>
        <w:t xml:space="preserve">positionen </w:t>
      </w:r>
      <w:r>
        <w:t xml:space="preserve">koalitionspartner </w:t>
      </w:r>
      <w:r>
        <w:t xml:space="preserve">spd </w:t>
      </w:r>
      <w:r>
        <w:t xml:space="preserve">wurden </w:t>
      </w:r>
      <w:r>
        <w:t xml:space="preserve">ausfuhrungen </w:t>
      </w:r>
      <w:r>
        <w:t xml:space="preserve">kanzlerin </w:t>
      </w:r>
      <w:r>
        <w:t xml:space="preserve">bundeswehrfinanzierung </w:t>
      </w:r>
      <w:r>
        <w:rPr>
          <w:color w:val="008000"/>
        </w:rPr>
        <w:t xml:space="preserve">deutlich </w:t>
      </w:r>
      <w:r>
        <w:t xml:space="preserve">sprach </w:t>
      </w:r>
      <w:r>
        <w:t xml:space="preserve">fur </w:t>
      </w:r>
      <w:r>
        <w:t xml:space="preserve">hohere </w:t>
      </w:r>
      <w:r>
        <w:t xml:space="preserve">investitionen </w:t>
      </w:r>
      <w:r>
        <w:t xml:space="preserve">militar </w:t>
      </w:r>
      <w:r>
        <w:t xml:space="preserve">gehe </w:t>
      </w:r>
      <w:r>
        <w:t xml:space="preserve">aufrustung </w:t>
      </w:r>
      <w:r>
        <w:t xml:space="preserve">geht </w:t>
      </w:r>
      <w:r>
        <w:t xml:space="preserve">ganz </w:t>
      </w:r>
      <w:r>
        <w:t xml:space="preserve">einfach </w:t>
      </w:r>
      <w:r>
        <w:t xml:space="preserve">ausrustung </w:t>
      </w:r>
      <w:r>
        <w:t xml:space="preserve">sollten </w:t>
      </w:r>
      <w:r>
        <w:t xml:space="preserve">ankerzentren </w:t>
      </w:r>
      <w:r>
        <w:t xml:space="preserve">stehen </w:t>
      </w:r>
      <w:r>
        <w:t xml:space="preserve">ausfuhrlich </w:t>
      </w:r>
      <w:r>
        <w:t xml:space="preserve">ging </w:t>
      </w:r>
      <w:r>
        <w:t xml:space="preserve">bundeskanzlerin </w:t>
      </w:r>
      <w:r>
        <w:t xml:space="preserve">internationale </w:t>
      </w:r>
      <w:r>
        <w:t xml:space="preserve">entwicklungen </w:t>
      </w:r>
      <w:r>
        <w:t xml:space="preserve">kundigung </w:t>
      </w:r>
      <w:r>
        <w:t xml:space="preserve">atomabkommens </w:t>
      </w:r>
      <w:r>
        <w:t xml:space="preserve">iran </w:t>
      </w:r>
      <w:r>
        <w:rPr>
          <w:b/>
          <w:highlight w:val="yellow"/>
        </w:rPr>
        <w:t xml:space="preserve">usa </w:t>
      </w:r>
      <w:r>
        <w:t xml:space="preserve">bedauerte </w:t>
      </w:r>
      <w:r>
        <w:t xml:space="preserve">kanzlerin </w:t>
      </w:r>
      <w:r>
        <w:t xml:space="preserve">bekannte </w:t>
      </w:r>
      <w:r>
        <w:t xml:space="preserve">verantwortung </w:t>
      </w:r>
      <w:r>
        <w:t xml:space="preserve">fur </w:t>
      </w:r>
      <w:r>
        <w:t xml:space="preserve">europaische </w:t>
      </w:r>
      <w:r>
        <w:t xml:space="preserve">nachbarschaft </w:t>
      </w:r>
      <w:r>
        <w:t xml:space="preserve">nannte </w:t>
      </w:r>
      <w:r>
        <w:t xml:space="preserve">besonders </w:t>
      </w:r>
      <w:r>
        <w:t xml:space="preserve">syrien </w:t>
      </w:r>
      <w:r>
        <w:t xml:space="preserve">afrika </w:t>
      </w:r>
      <w:r>
        <w:t xml:space="preserve">zugleich </w:t>
      </w:r>
      <w:r>
        <w:t xml:space="preserve">sprach </w:t>
      </w:r>
      <w:r>
        <w:t xml:space="preserve">fur </w:t>
      </w:r>
      <w:r>
        <w:t xml:space="preserve">regelung </w:t>
      </w:r>
      <w:r>
        <w:t xml:space="preserve">steuerung </w:t>
      </w:r>
      <w:r>
        <w:t xml:space="preserve">migration </w:t>
      </w:r>
      <w:r>
        <w:t xml:space="preserve">kritik </w:t>
      </w:r>
      <w:r>
        <w:t xml:space="preserve">spd </w:t>
      </w:r>
      <w:r>
        <w:t xml:space="preserve">geplanten </w:t>
      </w:r>
      <w:r>
        <w:t xml:space="preserve">ankerzentren </w:t>
      </w:r>
      <w:r>
        <w:t xml:space="preserve">denen </w:t>
      </w:r>
      <w:r>
        <w:t xml:space="preserve">abgelehnte </w:t>
      </w:r>
      <w:r>
        <w:t xml:space="preserve">asylbewerber </w:t>
      </w:r>
      <w:r>
        <w:t xml:space="preserve">kurzem </w:t>
      </w:r>
      <w:r>
        <w:t xml:space="preserve">verfahren </w:t>
      </w:r>
      <w:r>
        <w:t xml:space="preserve">abgeschoben </w:t>
      </w:r>
      <w:r>
        <w:t xml:space="preserve">sollen </w:t>
      </w:r>
      <w:r>
        <w:t xml:space="preserve">reagierte </w:t>
      </w:r>
      <w:r>
        <w:t xml:space="preserve">hinweis </w:t>
      </w:r>
      <w:r>
        <w:t xml:space="preserve">finde </w:t>
      </w:r>
      <w:r>
        <w:t xml:space="preserve">sollten </w:t>
      </w:r>
      <w:r>
        <w:t xml:space="preserve">stehen </w:t>
      </w:r>
      <w:r>
        <w:t xml:space="preserve">innenminister </w:t>
      </w:r>
      <w:r>
        <w:t xml:space="preserve">horst </w:t>
      </w:r>
      <w:r>
        <w:t xml:space="preserve">seehofer </w:t>
      </w:r>
      <w:r>
        <w:t xml:space="preserve">csu </w:t>
      </w:r>
      <w:r>
        <w:t xml:space="preserve">nahm </w:t>
      </w:r>
      <w:r>
        <w:t xml:space="preserve">kritik </w:t>
      </w:r>
      <w:r>
        <w:t xml:space="preserve">wegen </w:t>
      </w:r>
      <w:r>
        <w:t xml:space="preserve">missstande </w:t>
      </w:r>
      <w:r>
        <w:t xml:space="preserve">bundesamt </w:t>
      </w:r>
      <w:r>
        <w:t xml:space="preserve">fur </w:t>
      </w:r>
      <w:r>
        <w:t xml:space="preserve">migration </w:t>
      </w:r>
      <w:r>
        <w:t xml:space="preserve">fluchtlinge </w:t>
      </w:r>
      <w:r>
        <w:t xml:space="preserve">bamf </w:t>
      </w:r>
      <w:r>
        <w:t xml:space="preserve">offenbar </w:t>
      </w:r>
      <w:r>
        <w:t xml:space="preserve">ungepruft </w:t>
      </w:r>
      <w:r>
        <w:t xml:space="preserve">asylantragen </w:t>
      </w:r>
      <w:r>
        <w:t xml:space="preserve">stattgegeben </w:t>
      </w:r>
    </w:p>
    <w:p>
      <w:pPr>
        <w:pBdr>
          <w:bottom w:val="single" w:sz="6" w:space="1" w:color="000000"/>
        </w:pBdr>
      </w:pPr>
      <w:r/>
    </w:p>
    <w:p>
      <w:r>
        <w:t xml:space="preserve">sei </w:t>
      </w:r>
      <w:r>
        <w:t xml:space="preserve">gefangen </w:t>
      </w:r>
      <w:r>
        <w:t xml:space="preserve">alten </w:t>
      </w:r>
      <w:r>
        <w:t xml:space="preserve">routinen </w:t>
      </w:r>
      <w:r>
        <w:t xml:space="preserve">unzureichend </w:t>
      </w:r>
      <w:r>
        <w:t xml:space="preserve">seien </w:t>
      </w:r>
      <w:r>
        <w:t xml:space="preserve">geplanten </w:t>
      </w:r>
      <w:r>
        <w:t xml:space="preserve">manahmen </w:t>
      </w:r>
      <w:r>
        <w:t xml:space="preserve">steigende </w:t>
      </w:r>
      <w:r>
        <w:t xml:space="preserve">mieten </w:t>
      </w:r>
      <w:r>
        <w:t xml:space="preserve">wohnungsmangel </w:t>
      </w:r>
      <w:r>
        <w:t xml:space="preserve">fur </w:t>
      </w:r>
      <w:r>
        <w:t xml:space="preserve">baukindergeld </w:t>
      </w:r>
      <w:r>
        <w:t xml:space="preserve">seien </w:t>
      </w:r>
      <w:r>
        <w:t xml:space="preserve">milliarden </w:t>
      </w:r>
      <w:r>
        <w:t xml:space="preserve">euro </w:t>
      </w:r>
      <w:r>
        <w:t xml:space="preserve">eingeplant </w:t>
      </w:r>
      <w:r>
        <w:t xml:space="preserve">einzigen </w:t>
      </w:r>
      <w:r>
        <w:t xml:space="preserve">helfen </w:t>
      </w:r>
      <w:r>
        <w:t xml:space="preserve">miete </w:t>
      </w:r>
      <w:r>
        <w:t xml:space="preserve">mehr </w:t>
      </w:r>
      <w:r>
        <w:t xml:space="preserve">bezahlen </w:t>
      </w:r>
      <w:r>
        <w:t xml:space="preserve">europapolitik </w:t>
      </w:r>
      <w:r>
        <w:t xml:space="preserve">sagte </w:t>
      </w:r>
      <w:r>
        <w:t xml:space="preserve">friedensmacht </w:t>
      </w:r>
      <w:r>
        <w:t xml:space="preserve">sei </w:t>
      </w:r>
      <w:r>
        <w:t xml:space="preserve">deutschland </w:t>
      </w:r>
      <w:r>
        <w:t xml:space="preserve">uber </w:t>
      </w:r>
      <w:r>
        <w:t xml:space="preserve">europa </w:t>
      </w:r>
      <w:r>
        <w:t xml:space="preserve">gemeinsame </w:t>
      </w:r>
      <w:r>
        <w:t xml:space="preserve">auenpolitik </w:t>
      </w:r>
      <w:r>
        <w:t xml:space="preserve">geredet </w:t>
      </w:r>
      <w:r>
        <w:t xml:space="preserve">seite </w:t>
      </w:r>
      <w:r>
        <w:t xml:space="preserve">etat </w:t>
      </w:r>
      <w:r>
        <w:t xml:space="preserve">bundeswehr </w:t>
      </w:r>
      <w:r>
        <w:t xml:space="preserve">aufgestockt </w:t>
      </w:r>
      <w:r>
        <w:rPr>
          <w:color w:val="FFFF00"/>
        </w:rPr>
        <w:t xml:space="preserve">verdammt </w:t>
      </w:r>
      <w:r>
        <w:t xml:space="preserve">schlechten </w:t>
      </w:r>
      <w:r>
        <w:t xml:space="preserve">umgang </w:t>
      </w:r>
      <w:r>
        <w:t xml:space="preserve">finanzmitteln </w:t>
      </w:r>
      <w:r>
        <w:t xml:space="preserve">europa </w:t>
      </w:r>
      <w:r>
        <w:t xml:space="preserve">musse </w:t>
      </w:r>
      <w:r>
        <w:t xml:space="preserve">gro </w:t>
      </w:r>
      <w:r>
        <w:t xml:space="preserve">gedacht </w:t>
      </w:r>
      <w:r>
        <w:t xml:space="preserve">gegenuber </w:t>
      </w:r>
      <w:r>
        <w:t xml:space="preserve">fur </w:t>
      </w:r>
      <w:r>
        <w:t xml:space="preserve">trump </w:t>
      </w:r>
      <w:r>
        <w:t xml:space="preserve">unterstutzung </w:t>
      </w:r>
      <w:r>
        <w:t xml:space="preserve">fur </w:t>
      </w:r>
      <w:r>
        <w:t xml:space="preserve">zivilgesellschaft </w:t>
      </w:r>
      <w:r>
        <w:rPr>
          <w:b/>
          <w:highlight w:val="yellow"/>
        </w:rPr>
        <w:t xml:space="preserve">usa </w:t>
      </w:r>
      <w:r>
        <w:t xml:space="preserve">knapp </w:t>
      </w:r>
      <w:r>
        <w:t xml:space="preserve">halfte </w:t>
      </w:r>
      <w:r>
        <w:t xml:space="preserve">etats </w:t>
      </w:r>
      <w:r>
        <w:t xml:space="preserve">fur </w:t>
      </w:r>
      <w:r>
        <w:t xml:space="preserve">kultur </w:t>
      </w:r>
      <w:r>
        <w:t xml:space="preserve">medien </w:t>
      </w:r>
      <w:r>
        <w:rPr>
          <w:color w:val="008000"/>
        </w:rPr>
        <w:t xml:space="preserve">gut </w:t>
      </w:r>
      <w:r>
        <w:t xml:space="preserve">halfte </w:t>
      </w:r>
      <w:r>
        <w:t xml:space="preserve">geplanten </w:t>
      </w:r>
      <w:r>
        <w:t xml:space="preserve">ausgaben </w:t>
      </w:r>
      <w:r>
        <w:t xml:space="preserve">fur </w:t>
      </w:r>
      <w:r>
        <w:t xml:space="preserve">bundesbeauftragte </w:t>
      </w:r>
      <w:r>
        <w:t xml:space="preserve">fur </w:t>
      </w:r>
      <w:r>
        <w:t xml:space="preserve">kultur </w:t>
      </w:r>
      <w:r>
        <w:t xml:space="preserve">medien </w:t>
      </w:r>
      <w:r>
        <w:t xml:space="preserve">staatsministerin </w:t>
      </w:r>
      <w:r>
        <w:t xml:space="preserve">professor </w:t>
      </w:r>
      <w:r>
        <w:t xml:space="preserve">monika </w:t>
      </w:r>
      <w:r>
        <w:t xml:space="preserve">grutters </w:t>
      </w:r>
      <w:r>
        <w:t xml:space="preserve">cdu </w:t>
      </w:r>
      <w:r>
        <w:t xml:space="preserve">eingeplant </w:t>
      </w:r>
      <w:r>
        <w:t xml:space="preserve">namlich </w:t>
      </w:r>
      <w:r>
        <w:t xml:space="preserve">milliarden </w:t>
      </w:r>
      <w:r>
        <w:t xml:space="preserve">euro </w:t>
      </w:r>
      <w:r>
        <w:t xml:space="preserve">milliarden </w:t>
      </w:r>
      <w:r>
        <w:t xml:space="preserve">euro </w:t>
      </w:r>
      <w:r>
        <w:t xml:space="preserve">denen </w:t>
      </w:r>
      <w:r>
        <w:t xml:space="preserve">milliarden </w:t>
      </w:r>
      <w:r>
        <w:t xml:space="preserve">euro </w:t>
      </w:r>
      <w:r>
        <w:t xml:space="preserve">milliarden </w:t>
      </w:r>
      <w:r>
        <w:t xml:space="preserve">euro </w:t>
      </w:r>
      <w:r>
        <w:t xml:space="preserve">zuweisungen </w:t>
      </w:r>
      <w:r>
        <w:t xml:space="preserve">zuschusse </w:t>
      </w:r>
      <w:r>
        <w:t xml:space="preserve">kulturforderung </w:t>
      </w:r>
      <w:r>
        <w:t xml:space="preserve">inland </w:t>
      </w:r>
      <w:r>
        <w:t xml:space="preserve">entfallen </w:t>
      </w:r>
      <w:r>
        <w:t xml:space="preserve">millionen </w:t>
      </w:r>
      <w:r>
        <w:t xml:space="preserve">euro </w:t>
      </w:r>
      <w:r>
        <w:t xml:space="preserve">millionen </w:t>
      </w:r>
      <w:r>
        <w:t xml:space="preserve">euro </w:t>
      </w:r>
      <w:r>
        <w:t xml:space="preserve">auslandsrundfunk </w:t>
      </w:r>
      <w:r>
        <w:t xml:space="preserve">horfunk </w:t>
      </w:r>
      <w:r>
        <w:t xml:space="preserve">fernsehen </w:t>
      </w:r>
      <w:r>
        <w:t xml:space="preserve">millionen </w:t>
      </w:r>
      <w:r>
        <w:t xml:space="preserve">euro </w:t>
      </w:r>
      <w:r>
        <w:t xml:space="preserve">millionen </w:t>
      </w:r>
      <w:r>
        <w:t xml:space="preserve">euro </w:t>
      </w:r>
      <w:r>
        <w:t xml:space="preserve">millionen </w:t>
      </w:r>
      <w:r>
        <w:t xml:space="preserve">euro </w:t>
      </w:r>
      <w:r>
        <w:t xml:space="preserve">millionen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6. Juni 2018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gLeichte Angst/Furcht und Panik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r>
        <w:t xml:space="preserve">fragen </w:t>
      </w:r>
      <w:r>
        <w:t xml:space="preserve">abgeordneten </w:t>
      </w:r>
      <w:r>
        <w:t xml:space="preserve">verfugung </w:t>
      </w:r>
      <w:r>
        <w:t xml:space="preserve">stand </w:t>
      </w:r>
      <w:r>
        <w:t xml:space="preserve">auftakt </w:t>
      </w:r>
      <w:r>
        <w:t xml:space="preserve">minutigen </w:t>
      </w:r>
      <w:r>
        <w:t xml:space="preserve">regierungsbefragung </w:t>
      </w:r>
      <w:r>
        <w:t xml:space="preserve">informierte </w:t>
      </w:r>
      <w:r>
        <w:t xml:space="preserve">merkel </w:t>
      </w:r>
      <w:r>
        <w:t xml:space="preserve">kurzen </w:t>
      </w:r>
      <w:r>
        <w:t xml:space="preserve">bericht </w:t>
      </w:r>
      <w:r>
        <w:t xml:space="preserve">parlament </w:t>
      </w:r>
      <w:r>
        <w:t xml:space="preserve">uber </w:t>
      </w:r>
      <w:r>
        <w:t xml:space="preserve">g </w:t>
      </w:r>
      <w:r>
        <w:t xml:space="preserve">gipfeltreffen </w:t>
      </w:r>
      <w:r>
        <w:t xml:space="preserve">schwerpunktthemen </w:t>
      </w:r>
      <w:r>
        <w:t xml:space="preserve">seien </w:t>
      </w:r>
      <w:r>
        <w:t xml:space="preserve">online </w:t>
      </w:r>
      <w:r>
        <w:t xml:space="preserve">gewalt </w:t>
      </w:r>
      <w:r>
        <w:t xml:space="preserve">frau </w:t>
      </w:r>
      <w:r>
        <w:t xml:space="preserve">madchen </w:t>
      </w:r>
      <w:r>
        <w:t xml:space="preserve">bildung </w:t>
      </w:r>
      <w:r>
        <w:t xml:space="preserve">frau </w:t>
      </w:r>
      <w:r>
        <w:t xml:space="preserve">madchen </w:t>
      </w:r>
      <w:r>
        <w:t xml:space="preserve">kunstliche </w:t>
      </w:r>
      <w:r>
        <w:t xml:space="preserve">intelligenz </w:t>
      </w:r>
      <w:r>
        <w:t xml:space="preserve">nachhaltiges </w:t>
      </w:r>
      <w:r>
        <w:t xml:space="preserve">wachstum </w:t>
      </w:r>
      <w:r>
        <w:t xml:space="preserve">deutschland </w:t>
      </w:r>
      <w:r>
        <w:t xml:space="preserve">darauf </w:t>
      </w:r>
      <w:r>
        <w:t xml:space="preserve">achten </w:t>
      </w:r>
      <w:r>
        <w:t xml:space="preserve">fruhere </w:t>
      </w:r>
      <w:r>
        <w:t xml:space="preserve">vereinbarungen </w:t>
      </w:r>
      <w:r>
        <w:t xml:space="preserve">thema </w:t>
      </w:r>
      <w:r>
        <w:t xml:space="preserve">klima </w:t>
      </w:r>
      <w:r>
        <w:t xml:space="preserve">handel </w:t>
      </w:r>
      <w:r>
        <w:t xml:space="preserve">eingehalten </w:t>
      </w:r>
      <w:r>
        <w:t xml:space="preserve">betonte </w:t>
      </w:r>
      <w:r>
        <w:t xml:space="preserve">merkel </w:t>
      </w:r>
      <w:r>
        <w:t xml:space="preserve">ergebnisse </w:t>
      </w:r>
      <w:r>
        <w:t xml:space="preserve">g </w:t>
      </w:r>
      <w:r>
        <w:t xml:space="preserve">gipfels </w:t>
      </w:r>
      <w:r>
        <w:t xml:space="preserve">hamburg </w:t>
      </w:r>
      <w:r>
        <w:t xml:space="preserve">durfen </w:t>
      </w:r>
      <w:r>
        <w:t xml:space="preserve">zuruckfallen </w:t>
      </w:r>
      <w:r>
        <w:t xml:space="preserve">sei </w:t>
      </w:r>
      <w:r>
        <w:rPr>
          <w:color w:val="008000"/>
        </w:rPr>
        <w:t xml:space="preserve">klar </w:t>
      </w:r>
      <w:r>
        <w:t xml:space="preserve">angesichts </w:t>
      </w:r>
      <w:r>
        <w:t xml:space="preserve">strafzolle </w:t>
      </w:r>
      <w:r>
        <w:t xml:space="preserve">austritts </w:t>
      </w:r>
      <w:r>
        <w:rPr>
          <w:b/>
          <w:highlight w:val="yellow"/>
        </w:rPr>
        <w:t xml:space="preserve">usa </w:t>
      </w:r>
      <w:r>
        <w:t xml:space="preserve">pariser </w:t>
      </w:r>
      <w:r>
        <w:t xml:space="preserve">klimaabkommen </w:t>
      </w:r>
      <w:r>
        <w:t xml:space="preserve">sowie </w:t>
      </w:r>
      <w:r>
        <w:t xml:space="preserve">nuklearabkommen </w:t>
      </w:r>
      <w:r>
        <w:t xml:space="preserve">iran </w:t>
      </w:r>
      <w:r>
        <w:t xml:space="preserve">deutlicher </w:t>
      </w:r>
      <w:r>
        <w:t xml:space="preserve">dissens </w:t>
      </w:r>
      <w:r>
        <w:t xml:space="preserve">usa </w:t>
      </w:r>
      <w:r>
        <w:t xml:space="preserve">bestehe </w:t>
      </w:r>
      <w:r>
        <w:t xml:space="preserve">strittige </w:t>
      </w:r>
      <w:r>
        <w:t xml:space="preserve">debatten </w:t>
      </w:r>
      <w:r>
        <w:t xml:space="preserve">geben </w:t>
      </w:r>
      <w:r>
        <w:t xml:space="preserve">kundigte </w:t>
      </w:r>
      <w:r>
        <w:t xml:space="preserve">kanzlerin </w:t>
      </w:r>
      <w:r>
        <w:t xml:space="preserve">afd </w:t>
      </w:r>
      <w:r>
        <w:t xml:space="preserve">fordert </w:t>
      </w:r>
      <w:r>
        <w:t xml:space="preserve">neue </w:t>
      </w:r>
      <w:r>
        <w:t xml:space="preserve">annaherung </w:t>
      </w:r>
      <w:r>
        <w:t xml:space="preserve">russland </w:t>
      </w:r>
      <w:r>
        <w:t xml:space="preserve">erster </w:t>
      </w:r>
      <w:r>
        <w:t xml:space="preserve">fragesteller </w:t>
      </w:r>
      <w:r>
        <w:t xml:space="preserve">erkundigte </w:t>
      </w:r>
      <w:r>
        <w:t xml:space="preserve">hansjorg </w:t>
      </w:r>
      <w:r>
        <w:t xml:space="preserve">muller </w:t>
      </w:r>
      <w:r>
        <w:t xml:space="preserve">parlamentarischer </w:t>
      </w:r>
      <w:r>
        <w:t xml:space="preserve">geschaftsfuhrer </w:t>
      </w:r>
      <w:r>
        <w:t xml:space="preserve">afd </w:t>
      </w:r>
      <w:r>
        <w:t xml:space="preserve">mitglied </w:t>
      </w:r>
      <w:r>
        <w:t xml:space="preserve">ausschuss </w:t>
      </w:r>
      <w:r>
        <w:t xml:space="preserve">fur </w:t>
      </w:r>
      <w:r>
        <w:t xml:space="preserve">wirtschaft </w:t>
      </w:r>
      <w:r>
        <w:t xml:space="preserve">energie </w:t>
      </w:r>
      <w:r>
        <w:t xml:space="preserve">verhaltnis </w:t>
      </w:r>
      <w:r>
        <w:t xml:space="preserve">russland </w:t>
      </w:r>
      <w:r>
        <w:t xml:space="preserve">destruktiven </w:t>
      </w:r>
      <w:r>
        <w:t xml:space="preserve">ushorigen </w:t>
      </w:r>
      <w:r>
        <w:t xml:space="preserve">deutschen </w:t>
      </w:r>
      <w:r>
        <w:t xml:space="preserve">sonderweg </w:t>
      </w:r>
      <w:r>
        <w:t xml:space="preserve">weitergehen </w:t>
      </w:r>
      <w:r>
        <w:t xml:space="preserve">fragte </w:t>
      </w:r>
      <w:r>
        <w:t xml:space="preserve">afdabgeordnete </w:t>
      </w:r>
      <w:r>
        <w:t xml:space="preserve">bundesregierung </w:t>
      </w:r>
      <w:r>
        <w:t xml:space="preserve">stattdessen </w:t>
      </w:r>
      <w:r>
        <w:t xml:space="preserve">neue </w:t>
      </w:r>
      <w:r>
        <w:t xml:space="preserve">ostpolitik </w:t>
      </w:r>
      <w:r>
        <w:t xml:space="preserve">annaherung </w:t>
      </w:r>
      <w:r>
        <w:t xml:space="preserve">russland </w:t>
      </w:r>
      <w:r>
        <w:t xml:space="preserve">hinsteuern </w:t>
      </w:r>
      <w:r>
        <w:t xml:space="preserve">antwort </w:t>
      </w:r>
      <w:r>
        <w:t xml:space="preserve">verwies </w:t>
      </w:r>
    </w:p>
    <w:p>
      <w:pPr>
        <w:pBdr>
          <w:bottom w:val="single" w:sz="6" w:space="1" w:color="000000"/>
        </w:pBdr>
      </w:pPr>
      <w:r/>
    </w:p>
    <w:p>
      <w:r>
        <w:t xml:space="preserve">merkel </w:t>
      </w:r>
      <w:r>
        <w:t xml:space="preserve">kurzen </w:t>
      </w:r>
      <w:r>
        <w:t xml:space="preserve">bericht </w:t>
      </w:r>
      <w:r>
        <w:t xml:space="preserve">parlament </w:t>
      </w:r>
      <w:r>
        <w:t xml:space="preserve">uber </w:t>
      </w:r>
      <w:r>
        <w:t xml:space="preserve">g </w:t>
      </w:r>
      <w:r>
        <w:t xml:space="preserve">gipfeltreffen </w:t>
      </w:r>
      <w:r>
        <w:t xml:space="preserve">schwerpunktthemen </w:t>
      </w:r>
      <w:r>
        <w:t xml:space="preserve">seien </w:t>
      </w:r>
      <w:r>
        <w:t xml:space="preserve">online </w:t>
      </w:r>
      <w:r>
        <w:t xml:space="preserve">gewalt </w:t>
      </w:r>
      <w:r>
        <w:t xml:space="preserve">frau </w:t>
      </w:r>
      <w:r>
        <w:t xml:space="preserve">madchen </w:t>
      </w:r>
      <w:r>
        <w:t xml:space="preserve">bildung </w:t>
      </w:r>
      <w:r>
        <w:t xml:space="preserve">frau </w:t>
      </w:r>
      <w:r>
        <w:t xml:space="preserve">madchen </w:t>
      </w:r>
      <w:r>
        <w:t xml:space="preserve">kunstliche </w:t>
      </w:r>
      <w:r>
        <w:t xml:space="preserve">intelligenz </w:t>
      </w:r>
      <w:r>
        <w:t xml:space="preserve">nachhaltiges </w:t>
      </w:r>
      <w:r>
        <w:t xml:space="preserve">wachstum </w:t>
      </w:r>
      <w:r>
        <w:t xml:space="preserve">deutschland </w:t>
      </w:r>
      <w:r>
        <w:t xml:space="preserve">darauf </w:t>
      </w:r>
      <w:r>
        <w:t xml:space="preserve">achten </w:t>
      </w:r>
      <w:r>
        <w:t xml:space="preserve">fruhere </w:t>
      </w:r>
      <w:r>
        <w:t xml:space="preserve">vereinbarungen </w:t>
      </w:r>
      <w:r>
        <w:t xml:space="preserve">thema </w:t>
      </w:r>
      <w:r>
        <w:t xml:space="preserve">klima </w:t>
      </w:r>
      <w:r>
        <w:t xml:space="preserve">handel </w:t>
      </w:r>
      <w:r>
        <w:t xml:space="preserve">eingehalten </w:t>
      </w:r>
      <w:r>
        <w:t xml:space="preserve">betonte </w:t>
      </w:r>
      <w:r>
        <w:t xml:space="preserve">merkel </w:t>
      </w:r>
      <w:r>
        <w:t xml:space="preserve">ergebnisse </w:t>
      </w:r>
      <w:r>
        <w:t xml:space="preserve">g </w:t>
      </w:r>
      <w:r>
        <w:t xml:space="preserve">gipfels </w:t>
      </w:r>
      <w:r>
        <w:t xml:space="preserve">hamburg </w:t>
      </w:r>
      <w:r>
        <w:t xml:space="preserve">durfen </w:t>
      </w:r>
      <w:r>
        <w:t xml:space="preserve">zuruckfallen </w:t>
      </w:r>
      <w:r>
        <w:t xml:space="preserve">sei </w:t>
      </w:r>
      <w:r>
        <w:rPr>
          <w:color w:val="008000"/>
        </w:rPr>
        <w:t xml:space="preserve">klar </w:t>
      </w:r>
      <w:r>
        <w:t xml:space="preserve">angesichts </w:t>
      </w:r>
      <w:r>
        <w:t xml:space="preserve">strafzolle </w:t>
      </w:r>
      <w:r>
        <w:t xml:space="preserve">austritts </w:t>
      </w:r>
      <w:r>
        <w:t xml:space="preserve">usa </w:t>
      </w:r>
      <w:r>
        <w:t xml:space="preserve">pariser </w:t>
      </w:r>
      <w:r>
        <w:t xml:space="preserve">klimaabkommen </w:t>
      </w:r>
      <w:r>
        <w:t xml:space="preserve">sowie </w:t>
      </w:r>
      <w:r>
        <w:t xml:space="preserve">nuklearabkommen </w:t>
      </w:r>
      <w:r>
        <w:t xml:space="preserve">iran </w:t>
      </w:r>
      <w:r>
        <w:t xml:space="preserve">deutlicher </w:t>
      </w:r>
      <w:r>
        <w:t xml:space="preserve">dissens </w:t>
      </w:r>
      <w:r>
        <w:rPr>
          <w:b/>
          <w:highlight w:val="yellow"/>
        </w:rPr>
        <w:t xml:space="preserve">usa </w:t>
      </w:r>
      <w:r>
        <w:t xml:space="preserve">bestehe </w:t>
      </w:r>
      <w:r>
        <w:t xml:space="preserve">strittige </w:t>
      </w:r>
      <w:r>
        <w:t xml:space="preserve">debatten </w:t>
      </w:r>
      <w:r>
        <w:t xml:space="preserve">geben </w:t>
      </w:r>
      <w:r>
        <w:t xml:space="preserve">kundigte </w:t>
      </w:r>
      <w:r>
        <w:t xml:space="preserve">kanzlerin </w:t>
      </w:r>
      <w:r>
        <w:t xml:space="preserve">afd </w:t>
      </w:r>
      <w:r>
        <w:t xml:space="preserve">fordert </w:t>
      </w:r>
      <w:r>
        <w:t xml:space="preserve">neue </w:t>
      </w:r>
      <w:r>
        <w:t xml:space="preserve">annaherung </w:t>
      </w:r>
      <w:r>
        <w:t xml:space="preserve">russland </w:t>
      </w:r>
      <w:r>
        <w:t xml:space="preserve">erster </w:t>
      </w:r>
      <w:r>
        <w:t xml:space="preserve">fragesteller </w:t>
      </w:r>
      <w:r>
        <w:t xml:space="preserve">erkundigte </w:t>
      </w:r>
      <w:r>
        <w:t xml:space="preserve">hansjorg </w:t>
      </w:r>
      <w:r>
        <w:t xml:space="preserve">muller </w:t>
      </w:r>
      <w:r>
        <w:t xml:space="preserve">parlamentarischer </w:t>
      </w:r>
      <w:r>
        <w:t xml:space="preserve">geschaftsfuhrer </w:t>
      </w:r>
      <w:r>
        <w:t xml:space="preserve">afd </w:t>
      </w:r>
      <w:r>
        <w:t xml:space="preserve">mitglied </w:t>
      </w:r>
      <w:r>
        <w:t xml:space="preserve">ausschuss </w:t>
      </w:r>
      <w:r>
        <w:t xml:space="preserve">fur </w:t>
      </w:r>
      <w:r>
        <w:t xml:space="preserve">wirtschaft </w:t>
      </w:r>
      <w:r>
        <w:t xml:space="preserve">energie </w:t>
      </w:r>
      <w:r>
        <w:t xml:space="preserve">verhaltnis </w:t>
      </w:r>
      <w:r>
        <w:t xml:space="preserve">russland </w:t>
      </w:r>
      <w:r>
        <w:t xml:space="preserve">destruktiven </w:t>
      </w:r>
      <w:r>
        <w:t xml:space="preserve">ushorigen </w:t>
      </w:r>
      <w:r>
        <w:t xml:space="preserve">deutschen </w:t>
      </w:r>
      <w:r>
        <w:t xml:space="preserve">sonderweg </w:t>
      </w:r>
      <w:r>
        <w:t xml:space="preserve">weitergehen </w:t>
      </w:r>
      <w:r>
        <w:t xml:space="preserve">fragte </w:t>
      </w:r>
      <w:r>
        <w:t xml:space="preserve">afdabgeordnete </w:t>
      </w:r>
      <w:r>
        <w:t xml:space="preserve">bundesregierung </w:t>
      </w:r>
      <w:r>
        <w:t xml:space="preserve">stattdessen </w:t>
      </w:r>
      <w:r>
        <w:t xml:space="preserve">neue </w:t>
      </w:r>
      <w:r>
        <w:t xml:space="preserve">ostpolitik </w:t>
      </w:r>
      <w:r>
        <w:t xml:space="preserve">annaherung </w:t>
      </w:r>
      <w:r>
        <w:t xml:space="preserve">russland </w:t>
      </w:r>
      <w:r>
        <w:t xml:space="preserve">hinsteuern </w:t>
      </w:r>
      <w:r>
        <w:t xml:space="preserve">antwort </w:t>
      </w:r>
      <w:r>
        <w:t xml:space="preserve">verwies </w:t>
      </w:r>
      <w:r>
        <w:t xml:space="preserve">merkel </w:t>
      </w:r>
      <w:r>
        <w:t xml:space="preserve">letztes </w:t>
      </w:r>
      <w:r>
        <w:t xml:space="preserve">treffen </w:t>
      </w:r>
      <w:r>
        <w:t xml:space="preserve">russlands </w:t>
      </w:r>
      <w:r>
        <w:t xml:space="preserve">prasident </w:t>
      </w:r>
      <w:r>
        <w:t xml:space="preserve">wladimir </w:t>
      </w:r>
      <w:r>
        <w:t xml:space="preserve">putin </w:t>
      </w:r>
      <w:r>
        <w:t xml:space="preserve">sotschi </w:t>
      </w:r>
    </w:p>
    <w:p>
      <w:pPr>
        <w:pBdr>
          <w:bottom w:val="single" w:sz="6" w:space="1" w:color="000000"/>
        </w:pBdr>
      </w:pPr>
      <w:r/>
    </w:p>
    <w:p>
      <w:r>
        <w:t xml:space="preserve">sei </w:t>
      </w:r>
      <w:r>
        <w:t xml:space="preserve">baldige </w:t>
      </w:r>
      <w:r>
        <w:t xml:space="preserve">ratifizierung </w:t>
      </w:r>
      <w:r>
        <w:t xml:space="preserve">cetafreihandelsabkommens </w:t>
      </w:r>
      <w:r>
        <w:t xml:space="preserve">eu </w:t>
      </w:r>
      <w:r>
        <w:t xml:space="preserve">kanada </w:t>
      </w:r>
      <w:r>
        <w:t xml:space="preserve">parlament </w:t>
      </w:r>
      <w:r>
        <w:t xml:space="preserve">liberale </w:t>
      </w:r>
      <w:r>
        <w:t xml:space="preserve">fragte </w:t>
      </w:r>
      <w:r>
        <w:t xml:space="preserve">wann </w:t>
      </w:r>
      <w:r>
        <w:t xml:space="preserve">legen </w:t>
      </w:r>
      <w:r>
        <w:t xml:space="preserve">abkommen </w:t>
      </w:r>
      <w:r>
        <w:t xml:space="preserve">merkel </w:t>
      </w:r>
      <w:r>
        <w:t xml:space="preserve">kritisierte </w:t>
      </w:r>
      <w:r>
        <w:t xml:space="preserve">zunachst </w:t>
      </w:r>
      <w:r>
        <w:t xml:space="preserve">viele </w:t>
      </w:r>
      <w:r>
        <w:t xml:space="preserve">falsche </w:t>
      </w:r>
      <w:r>
        <w:t xml:space="preserve">informationen </w:t>
      </w:r>
      <w:r>
        <w:t xml:space="preserve">rund </w:t>
      </w:r>
      <w:r>
        <w:t xml:space="preserve">thema </w:t>
      </w:r>
      <w:r>
        <w:t xml:space="preserve">ceta </w:t>
      </w:r>
      <w:r>
        <w:t xml:space="preserve">gebe </w:t>
      </w:r>
      <w:r>
        <w:t xml:space="preserve">kundigte </w:t>
      </w:r>
      <w:r>
        <w:t xml:space="preserve">handelsabkommen </w:t>
      </w:r>
      <w:r>
        <w:t xml:space="preserve">kanada </w:t>
      </w:r>
      <w:r>
        <w:t xml:space="preserve">bald </w:t>
      </w:r>
      <w:r>
        <w:t xml:space="preserve">bundestag </w:t>
      </w:r>
      <w:r>
        <w:t xml:space="preserve">abstimmung </w:t>
      </w:r>
      <w:r>
        <w:t xml:space="preserve">vorzulegen </w:t>
      </w:r>
      <w:r>
        <w:t xml:space="preserve">zeitnah </w:t>
      </w:r>
      <w:r>
        <w:t xml:space="preserve">informieren </w:t>
      </w:r>
      <w:r>
        <w:t xml:space="preserve">wann </w:t>
      </w:r>
      <w:r>
        <w:t xml:space="preserve">kommt </w:t>
      </w:r>
      <w:r>
        <w:t xml:space="preserve">merkel </w:t>
      </w:r>
      <w:r>
        <w:t xml:space="preserve">pariser </w:t>
      </w:r>
      <w:r>
        <w:t xml:space="preserve">klimaabkommen </w:t>
      </w:r>
      <w:r>
        <w:t xml:space="preserve">retten </w:t>
      </w:r>
      <w:r>
        <w:t xml:space="preserve">anja </w:t>
      </w:r>
      <w:r>
        <w:t xml:space="preserve">weisgerber </w:t>
      </w:r>
      <w:r>
        <w:t xml:space="preserve">cducsu </w:t>
      </w:r>
      <w:r>
        <w:t xml:space="preserve">mitglied </w:t>
      </w:r>
      <w:r>
        <w:t xml:space="preserve">ausschuss </w:t>
      </w:r>
      <w:r>
        <w:t xml:space="preserve">fur </w:t>
      </w:r>
      <w:r>
        <w:t xml:space="preserve">umwelt </w:t>
      </w:r>
      <w:r>
        <w:t xml:space="preserve">naturschutz </w:t>
      </w:r>
      <w:r>
        <w:t xml:space="preserve">nukleare </w:t>
      </w:r>
      <w:r>
        <w:t xml:space="preserve">sicherheit </w:t>
      </w:r>
      <w:r>
        <w:t xml:space="preserve">erkundigte </w:t>
      </w:r>
      <w:r>
        <w:t xml:space="preserve">konsequenzen </w:t>
      </w:r>
      <w:r>
        <w:t xml:space="preserve">ausstiegs </w:t>
      </w:r>
      <w:r>
        <w:rPr>
          <w:b/>
          <w:highlight w:val="yellow"/>
        </w:rPr>
        <w:t xml:space="preserve">usa </w:t>
      </w:r>
      <w:r>
        <w:t xml:space="preserve">pariser </w:t>
      </w:r>
      <w:r>
        <w:t xml:space="preserve">klimaabkommen </w:t>
      </w:r>
      <w:r>
        <w:t xml:space="preserve">erwartungen </w:t>
      </w:r>
      <w:r>
        <w:t xml:space="preserve">industriestaaten </w:t>
      </w:r>
      <w:r>
        <w:t xml:space="preserve">abgeordnete </w:t>
      </w:r>
      <w:r>
        <w:t xml:space="preserve">wissen </w:t>
      </w:r>
      <w:r>
        <w:t xml:space="preserve">merkel </w:t>
      </w:r>
      <w:r>
        <w:t xml:space="preserve">betonte </w:t>
      </w:r>
      <w:r>
        <w:t xml:space="preserve">bundesregierung </w:t>
      </w:r>
      <w:r>
        <w:t xml:space="preserve">gegebenen </w:t>
      </w:r>
      <w:r>
        <w:t xml:space="preserve">zusagen </w:t>
      </w:r>
      <w:r>
        <w:t xml:space="preserve">stehe </w:t>
      </w:r>
      <w:r>
        <w:t xml:space="preserve">umso </w:t>
      </w:r>
      <w:r>
        <w:t xml:space="preserve">mehr </w:t>
      </w:r>
      <w:r>
        <w:t xml:space="preserve">aufgefordert </w:t>
      </w:r>
      <w:r>
        <w:t xml:space="preserve">klimaziele </w:t>
      </w:r>
      <w:r>
        <w:t xml:space="preserve">erreichen </w:t>
      </w:r>
      <w:r>
        <w:t xml:space="preserve">abkommen </w:t>
      </w:r>
      <w:r>
        <w:t xml:space="preserve">sei </w:t>
      </w:r>
      <w:r>
        <w:t xml:space="preserve">uberlebenswichtig </w:t>
      </w:r>
      <w:r>
        <w:t xml:space="preserve">fur </w:t>
      </w:r>
      <w:r>
        <w:t xml:space="preserve">planeten </w:t>
      </w:r>
      <w:r>
        <w:t xml:space="preserve">erde </w:t>
      </w:r>
      <w:r>
        <w:t xml:space="preserve">musse </w:t>
      </w:r>
      <w:r>
        <w:t xml:space="preserve">gerettet </w:t>
      </w:r>
      <w:r>
        <w:t xml:space="preserve">bundeskanzlerin </w:t>
      </w:r>
      <w:r>
        <w:t xml:space="preserve">linke </w:t>
      </w:r>
      <w:r>
        <w:t xml:space="preserve">lebensverhaltnisse </w:t>
      </w:r>
      <w:r>
        <w:t xml:space="preserve">burger </w:t>
      </w:r>
      <w:r>
        <w:t xml:space="preserve">verbessern </w:t>
      </w:r>
      <w:r>
        <w:t xml:space="preserve">fabio </w:t>
      </w:r>
      <w:r>
        <w:t xml:space="preserve">de </w:t>
      </w:r>
      <w:r>
        <w:t xml:space="preserve">masi </w:t>
      </w:r>
      <w:r>
        <w:t xml:space="preserve">linke </w:t>
      </w:r>
      <w:r>
        <w:t xml:space="preserve">hielt </w:t>
      </w:r>
      <w:r>
        <w:t xml:space="preserve">kanzlerin </w:t>
      </w:r>
      <w:r>
        <w:t xml:space="preserve">prozent </w:t>
      </w:r>
      <w:r>
        <w:t xml:space="preserve">bevolkerung </w:t>
      </w:r>
      <w:r>
        <w:t xml:space="preserve">heute </w:t>
      </w:r>
      <w:r>
        <w:t xml:space="preserve">niedrigeren </w:t>
      </w:r>
      <w:r>
        <w:t xml:space="preserve">reallohn </w:t>
      </w:r>
      <w:r>
        <w:t xml:space="preserve">erjahren </w:t>
      </w:r>
      <w:r>
        <w:t xml:space="preserve">lebensverhaltnisse </w:t>
      </w:r>
      <w:r>
        <w:t xml:space="preserve">burger </w:t>
      </w:r>
      <w:r>
        <w:t xml:space="preserve">verbessern </w:t>
      </w:r>
      <w:r>
        <w:t xml:space="preserve">handelskrieg </w:t>
      </w:r>
      <w:r>
        <w:t xml:space="preserve">verhindern </w:t>
      </w:r>
      <w:r>
        <w:t xml:space="preserve">fragte </w:t>
      </w:r>
      <w:r>
        <w:t xml:space="preserve">abgeordnete </w:t>
      </w:r>
      <w:r>
        <w:t xml:space="preserve">deutschland </w:t>
      </w:r>
    </w:p>
    <w:p>
      <w:pPr>
        <w:pBdr>
          <w:bottom w:val="single" w:sz="6" w:space="1" w:color="000000"/>
        </w:pBdr>
      </w:pPr>
      <w:r/>
    </w:p>
    <w:p>
      <w:r>
        <w:t xml:space="preserve">abschottung </w:t>
      </w:r>
      <w:r>
        <w:t xml:space="preserve">fehlweg </w:t>
      </w:r>
      <w:r>
        <w:t xml:space="preserve">grune </w:t>
      </w:r>
      <w:r>
        <w:t xml:space="preserve">klimaschutz </w:t>
      </w:r>
      <w:r>
        <w:t xml:space="preserve">abkommen </w:t>
      </w:r>
      <w:r>
        <w:t xml:space="preserve">aufnehmen </w:t>
      </w:r>
      <w:r>
        <w:t xml:space="preserve">anton </w:t>
      </w:r>
      <w:r>
        <w:t xml:space="preserve">hofreiter </w:t>
      </w:r>
      <w:r>
        <w:t xml:space="preserve">fraktionsvorsitzender </w:t>
      </w:r>
      <w:r>
        <w:t xml:space="preserve">bundnis </w:t>
      </w:r>
      <w:r>
        <w:t xml:space="preserve">die </w:t>
      </w:r>
      <w:r>
        <w:t xml:space="preserve">grunen </w:t>
      </w:r>
      <w:r>
        <w:t xml:space="preserve">forderte </w:t>
      </w:r>
      <w:r>
        <w:t xml:space="preserve">franzosischen </w:t>
      </w:r>
      <w:r>
        <w:t xml:space="preserve">prasidenten </w:t>
      </w:r>
      <w:r>
        <w:t xml:space="preserve">emmanuel </w:t>
      </w:r>
      <w:r>
        <w:t xml:space="preserve">macron </w:t>
      </w:r>
      <w:r>
        <w:t xml:space="preserve">vorgeschlagen </w:t>
      </w:r>
      <w:r>
        <w:t xml:space="preserve">klimaschutz </w:t>
      </w:r>
      <w:r>
        <w:t xml:space="preserve">kunftig </w:t>
      </w:r>
      <w:r>
        <w:t xml:space="preserve">internationale </w:t>
      </w:r>
      <w:r>
        <w:t xml:space="preserve">abkommen </w:t>
      </w:r>
      <w:r>
        <w:t xml:space="preserve">integrieren </w:t>
      </w:r>
      <w:r>
        <w:t xml:space="preserve">merkel </w:t>
      </w:r>
      <w:r>
        <w:t xml:space="preserve">wirklich </w:t>
      </w:r>
      <w:r>
        <w:t xml:space="preserve">ernst </w:t>
      </w:r>
      <w:r>
        <w:t xml:space="preserve">sei </w:t>
      </w:r>
      <w:r>
        <w:t xml:space="preserve">zuvor </w:t>
      </w:r>
      <w:r>
        <w:t xml:space="preserve">uberlebenswichtig </w:t>
      </w:r>
      <w:r>
        <w:t xml:space="preserve">bezeichnete </w:t>
      </w:r>
      <w:r>
        <w:t xml:space="preserve">pariser </w:t>
      </w:r>
      <w:r>
        <w:t xml:space="preserve">klimaschutzabkommen </w:t>
      </w:r>
      <w:r>
        <w:t xml:space="preserve">retten </w:t>
      </w:r>
      <w:r>
        <w:t xml:space="preserve">musse </w:t>
      </w:r>
      <w:r>
        <w:t xml:space="preserve">bundesregierung </w:t>
      </w:r>
      <w:r>
        <w:t xml:space="preserve">fur </w:t>
      </w:r>
      <w:r>
        <w:t xml:space="preserve">vorschlag </w:t>
      </w:r>
      <w:r>
        <w:t xml:space="preserve">einsetzen </w:t>
      </w:r>
      <w:r>
        <w:t xml:space="preserve">verlangte </w:t>
      </w:r>
      <w:r>
        <w:t xml:space="preserve">hofreiter </w:t>
      </w:r>
      <w:r>
        <w:t xml:space="preserve">sei </w:t>
      </w:r>
      <w:r>
        <w:t xml:space="preserve">vernunftig </w:t>
      </w:r>
      <w:r>
        <w:t xml:space="preserve">klimaschutz </w:t>
      </w:r>
      <w:r>
        <w:t xml:space="preserve">internationale </w:t>
      </w:r>
      <w:r>
        <w:t xml:space="preserve">handelsabkommen </w:t>
      </w:r>
      <w:r>
        <w:t xml:space="preserve">aufzunehmen </w:t>
      </w:r>
      <w:r>
        <w:t xml:space="preserve">raumte </w:t>
      </w:r>
      <w:r>
        <w:t xml:space="preserve">merkel </w:t>
      </w:r>
      <w:r>
        <w:t xml:space="preserve">daraufhin </w:t>
      </w:r>
      <w:r>
        <w:rPr>
          <w:color w:val="008000"/>
        </w:rPr>
        <w:t xml:space="preserve">blick </w:t>
      </w:r>
      <w:r>
        <w:rPr>
          <w:b/>
          <w:highlight w:val="yellow"/>
        </w:rPr>
        <w:t xml:space="preserve">usa </w:t>
      </w:r>
      <w:r>
        <w:t xml:space="preserve">fugte </w:t>
      </w:r>
      <w:r>
        <w:t xml:space="preserve">hinzu </w:t>
      </w:r>
      <w:r>
        <w:t xml:space="preserve">verbinden </w:t>
      </w:r>
      <w:r>
        <w:t xml:space="preserve">halte </w:t>
      </w:r>
      <w:r>
        <w:t xml:space="preserve">deutschem </w:t>
      </w:r>
      <w:r>
        <w:t xml:space="preserve">interesse </w:t>
      </w:r>
      <w:r>
        <w:t xml:space="preserve">fur </w:t>
      </w:r>
      <w:r>
        <w:t xml:space="preserve">richtigen </w:t>
      </w:r>
      <w:r>
        <w:t xml:space="preserve">deutschland </w:t>
      </w:r>
      <w:r>
        <w:t xml:space="preserve">musse </w:t>
      </w:r>
      <w:r>
        <w:t xml:space="preserve">weiterhin </w:t>
      </w:r>
      <w:r>
        <w:t xml:space="preserve">gesprachsbereit </w:t>
      </w:r>
      <w:r>
        <w:t xml:space="preserve">sas </w:t>
      </w:r>
      <w:r>
        <w:t xml:space="preserve">startseite </w:t>
      </w:r>
      <w:r>
        <w:t xml:space="preserve">reden </w:t>
      </w:r>
      <w:r>
        <w:t xml:space="preserve">tagesordnungspunkt </w:t>
      </w:r>
      <w:r>
        <w:t xml:space="preserve">bildinformationen </w:t>
      </w:r>
      <w:r>
        <w:t xml:space="preserve">wolfgang </w:t>
      </w:r>
      <w:r>
        <w:t xml:space="preserve">schauble </w:t>
      </w:r>
      <w:r>
        <w:t xml:space="preserve">wolfgang </w:t>
      </w:r>
      <w:r>
        <w:t xml:space="preserve">schauble </w:t>
      </w:r>
      <w:r>
        <w:t xml:space="preserve">laurence </w:t>
      </w:r>
      <w:r>
        <w:t xml:space="preserve">chaperon </w:t>
      </w:r>
      <w:r>
        <w:t xml:space="preserve">schauble </w:t>
      </w:r>
      <w:r>
        <w:t xml:space="preserve">wolfgang </w:t>
      </w:r>
      <w:r>
        <w:t xml:space="preserve">bundestagsprasident </w:t>
      </w:r>
      <w:r>
        <w:t xml:space="preserve">bildinformationen </w:t>
      </w:r>
      <w:r>
        <w:t xml:space="preserve">cdu </w:t>
      </w:r>
      <w:r>
        <w:t xml:space="preserve">dominik </w:t>
      </w:r>
      <w:r>
        <w:t xml:space="preserve">butzmann </w:t>
      </w:r>
      <w:r>
        <w:t xml:space="preserve">merkel </w:t>
      </w:r>
      <w:r>
        <w:t xml:space="preserve">angela </w:t>
      </w:r>
      <w:r>
        <w:t xml:space="preserve">bundeskanzlerin </w:t>
      </w:r>
      <w:r>
        <w:t xml:space="preserve">bildinformationen </w:t>
      </w:r>
      <w:r>
        <w:t xml:space="preserve">cdu </w:t>
      </w:r>
      <w:r>
        <w:t xml:space="preserve">dominik </w:t>
      </w:r>
      <w:r>
        <w:t xml:space="preserve">butzmann </w:t>
      </w:r>
      <w:r>
        <w:t xml:space="preserve">merkel </w:t>
      </w:r>
      <w:r>
        <w:t xml:space="preserve">angela </w:t>
      </w:r>
      <w:r>
        <w:t xml:space="preserve">bundeskanzlerin </w:t>
      </w:r>
      <w:r>
        <w:t xml:space="preserve">bildinformationen </w:t>
      </w:r>
      <w:r>
        <w:t xml:space="preserve">wolfgang </w:t>
      </w:r>
      <w:r>
        <w:t xml:space="preserve">schauble </w:t>
      </w:r>
      <w:r>
        <w:t xml:space="preserve">wolfgang </w:t>
      </w:r>
      <w:r>
        <w:t xml:space="preserve">schauble </w:t>
      </w:r>
      <w:r>
        <w:t xml:space="preserve">laurence </w:t>
      </w:r>
      <w:r>
        <w:t xml:space="preserve">chaperon </w:t>
      </w:r>
      <w:r>
        <w:t xml:space="preserve">schauble </w:t>
      </w:r>
      <w:r>
        <w:t xml:space="preserve">wolfgang </w:t>
      </w:r>
      <w:r>
        <w:t xml:space="preserve">bundestagsprasident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6. Juni 2018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gLeichte Angst/Furcht und Panik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r>
        <w:t xml:space="preserve">fragen </w:t>
      </w:r>
      <w:r>
        <w:t xml:space="preserve">abgeordneten </w:t>
      </w:r>
      <w:r>
        <w:t xml:space="preserve">verfugung </w:t>
      </w:r>
      <w:r>
        <w:t xml:space="preserve">stand </w:t>
      </w:r>
      <w:r>
        <w:t xml:space="preserve">auftakt </w:t>
      </w:r>
      <w:r>
        <w:t xml:space="preserve">minutigen </w:t>
      </w:r>
      <w:r>
        <w:t xml:space="preserve">regierungsbefragung </w:t>
      </w:r>
      <w:r>
        <w:t xml:space="preserve">informierte </w:t>
      </w:r>
      <w:r>
        <w:t xml:space="preserve">merkel </w:t>
      </w:r>
      <w:r>
        <w:t xml:space="preserve">kurzen </w:t>
      </w:r>
      <w:r>
        <w:t xml:space="preserve">bericht </w:t>
      </w:r>
      <w:r>
        <w:t xml:space="preserve">parlament </w:t>
      </w:r>
      <w:r>
        <w:t xml:space="preserve">uber </w:t>
      </w:r>
      <w:r>
        <w:t xml:space="preserve">g </w:t>
      </w:r>
      <w:r>
        <w:t xml:space="preserve">gipfeltreffen </w:t>
      </w:r>
      <w:r>
        <w:t xml:space="preserve">schwerpunktthemen </w:t>
      </w:r>
      <w:r>
        <w:t xml:space="preserve">seien </w:t>
      </w:r>
      <w:r>
        <w:t xml:space="preserve">online </w:t>
      </w:r>
      <w:r>
        <w:t xml:space="preserve">gewalt </w:t>
      </w:r>
      <w:r>
        <w:t xml:space="preserve">frau </w:t>
      </w:r>
      <w:r>
        <w:t xml:space="preserve">madchen </w:t>
      </w:r>
      <w:r>
        <w:t xml:space="preserve">bildung </w:t>
      </w:r>
      <w:r>
        <w:t xml:space="preserve">frau </w:t>
      </w:r>
      <w:r>
        <w:t xml:space="preserve">madchen </w:t>
      </w:r>
      <w:r>
        <w:t xml:space="preserve">kunstliche </w:t>
      </w:r>
      <w:r>
        <w:t xml:space="preserve">intelligenz </w:t>
      </w:r>
      <w:r>
        <w:t xml:space="preserve">nachhaltiges </w:t>
      </w:r>
      <w:r>
        <w:t xml:space="preserve">wachstum </w:t>
      </w:r>
      <w:r>
        <w:t xml:space="preserve">deutschland </w:t>
      </w:r>
      <w:r>
        <w:t xml:space="preserve">darauf </w:t>
      </w:r>
      <w:r>
        <w:t xml:space="preserve">achten </w:t>
      </w:r>
      <w:r>
        <w:t xml:space="preserve">fruhere </w:t>
      </w:r>
      <w:r>
        <w:t xml:space="preserve">vereinbarungen </w:t>
      </w:r>
      <w:r>
        <w:t xml:space="preserve">thema </w:t>
      </w:r>
      <w:r>
        <w:t xml:space="preserve">klima </w:t>
      </w:r>
      <w:r>
        <w:t xml:space="preserve">handel </w:t>
      </w:r>
      <w:r>
        <w:t xml:space="preserve">eingehalten </w:t>
      </w:r>
      <w:r>
        <w:t xml:space="preserve">betonte </w:t>
      </w:r>
      <w:r>
        <w:t xml:space="preserve">merkel </w:t>
      </w:r>
      <w:r>
        <w:t xml:space="preserve">ergebnisse </w:t>
      </w:r>
      <w:r>
        <w:t xml:space="preserve">g </w:t>
      </w:r>
      <w:r>
        <w:t xml:space="preserve">gipfels </w:t>
      </w:r>
      <w:r>
        <w:t xml:space="preserve">hamburg </w:t>
      </w:r>
      <w:r>
        <w:t xml:space="preserve">durfen </w:t>
      </w:r>
      <w:r>
        <w:t xml:space="preserve">zuruckfallen </w:t>
      </w:r>
      <w:r>
        <w:t xml:space="preserve">sei </w:t>
      </w:r>
      <w:r>
        <w:rPr>
          <w:color w:val="008000"/>
        </w:rPr>
        <w:t xml:space="preserve">klar </w:t>
      </w:r>
      <w:r>
        <w:t xml:space="preserve">angesichts </w:t>
      </w:r>
      <w:r>
        <w:t xml:space="preserve">strafzolle </w:t>
      </w:r>
      <w:r>
        <w:t xml:space="preserve">austritts </w:t>
      </w:r>
      <w:r>
        <w:rPr>
          <w:b/>
          <w:highlight w:val="yellow"/>
        </w:rPr>
        <w:t xml:space="preserve">usa </w:t>
      </w:r>
      <w:r>
        <w:t xml:space="preserve">pariser </w:t>
      </w:r>
      <w:r>
        <w:t xml:space="preserve">klimaabkommen </w:t>
      </w:r>
      <w:r>
        <w:t xml:space="preserve">sowie </w:t>
      </w:r>
      <w:r>
        <w:t xml:space="preserve">nuklearabkommen </w:t>
      </w:r>
      <w:r>
        <w:t xml:space="preserve">iran </w:t>
      </w:r>
      <w:r>
        <w:t xml:space="preserve">deutlicher </w:t>
      </w:r>
      <w:r>
        <w:t xml:space="preserve">dissens </w:t>
      </w:r>
      <w:r>
        <w:t xml:space="preserve">usa </w:t>
      </w:r>
      <w:r>
        <w:t xml:space="preserve">bestehe </w:t>
      </w:r>
      <w:r>
        <w:t xml:space="preserve">strittige </w:t>
      </w:r>
      <w:r>
        <w:t xml:space="preserve">debatten </w:t>
      </w:r>
      <w:r>
        <w:t xml:space="preserve">geben </w:t>
      </w:r>
      <w:r>
        <w:t xml:space="preserve">kundigte </w:t>
      </w:r>
      <w:r>
        <w:t xml:space="preserve">kanzlerin </w:t>
      </w:r>
      <w:r>
        <w:t xml:space="preserve">afd </w:t>
      </w:r>
      <w:r>
        <w:t xml:space="preserve">fordert </w:t>
      </w:r>
      <w:r>
        <w:t xml:space="preserve">neue </w:t>
      </w:r>
      <w:r>
        <w:t xml:space="preserve">annaherung </w:t>
      </w:r>
      <w:r>
        <w:t xml:space="preserve">russland </w:t>
      </w:r>
      <w:r>
        <w:t xml:space="preserve">erster </w:t>
      </w:r>
      <w:r>
        <w:t xml:space="preserve">fragesteller </w:t>
      </w:r>
      <w:r>
        <w:t xml:space="preserve">erkundigte </w:t>
      </w:r>
      <w:r>
        <w:t xml:space="preserve">hansjorg </w:t>
      </w:r>
      <w:r>
        <w:t xml:space="preserve">muller </w:t>
      </w:r>
      <w:r>
        <w:t xml:space="preserve">parlamentarischer </w:t>
      </w:r>
      <w:r>
        <w:t xml:space="preserve">geschaftsfuhrer </w:t>
      </w:r>
      <w:r>
        <w:t xml:space="preserve">afd </w:t>
      </w:r>
      <w:r>
        <w:t xml:space="preserve">mitglied </w:t>
      </w:r>
      <w:r>
        <w:t xml:space="preserve">ausschuss </w:t>
      </w:r>
      <w:r>
        <w:t xml:space="preserve">fur </w:t>
      </w:r>
      <w:r>
        <w:t xml:space="preserve">wirtschaft </w:t>
      </w:r>
      <w:r>
        <w:t xml:space="preserve">energie </w:t>
      </w:r>
      <w:r>
        <w:t xml:space="preserve">verhaltnis </w:t>
      </w:r>
      <w:r>
        <w:t xml:space="preserve">russland </w:t>
      </w:r>
      <w:r>
        <w:t xml:space="preserve">destruktiven </w:t>
      </w:r>
      <w:r>
        <w:t xml:space="preserve">ushorigen </w:t>
      </w:r>
      <w:r>
        <w:t xml:space="preserve">deutschen </w:t>
      </w:r>
      <w:r>
        <w:t xml:space="preserve">sonderweg </w:t>
      </w:r>
      <w:r>
        <w:t xml:space="preserve">weitergehen </w:t>
      </w:r>
      <w:r>
        <w:t xml:space="preserve">fragte </w:t>
      </w:r>
      <w:r>
        <w:t xml:space="preserve">afdabgeordnete </w:t>
      </w:r>
      <w:r>
        <w:t xml:space="preserve">bundesregierung </w:t>
      </w:r>
      <w:r>
        <w:t xml:space="preserve">stattdessen </w:t>
      </w:r>
      <w:r>
        <w:t xml:space="preserve">neue </w:t>
      </w:r>
      <w:r>
        <w:t xml:space="preserve">ostpolitik </w:t>
      </w:r>
      <w:r>
        <w:t xml:space="preserve">annaherung </w:t>
      </w:r>
      <w:r>
        <w:t xml:space="preserve">russland </w:t>
      </w:r>
      <w:r>
        <w:t xml:space="preserve">hinsteuern </w:t>
      </w:r>
      <w:r>
        <w:t xml:space="preserve">antwort </w:t>
      </w:r>
      <w:r>
        <w:t xml:space="preserve">verwies </w:t>
      </w:r>
    </w:p>
    <w:p>
      <w:pPr>
        <w:pBdr>
          <w:bottom w:val="single" w:sz="6" w:space="1" w:color="000000"/>
        </w:pBdr>
      </w:pPr>
      <w:r/>
    </w:p>
    <w:p>
      <w:r>
        <w:t xml:space="preserve">merkel </w:t>
      </w:r>
      <w:r>
        <w:t xml:space="preserve">kurzen </w:t>
      </w:r>
      <w:r>
        <w:t xml:space="preserve">bericht </w:t>
      </w:r>
      <w:r>
        <w:t xml:space="preserve">parlament </w:t>
      </w:r>
      <w:r>
        <w:t xml:space="preserve">uber </w:t>
      </w:r>
      <w:r>
        <w:t xml:space="preserve">g </w:t>
      </w:r>
      <w:r>
        <w:t xml:space="preserve">gipfeltreffen </w:t>
      </w:r>
      <w:r>
        <w:t xml:space="preserve">schwerpunktthemen </w:t>
      </w:r>
      <w:r>
        <w:t xml:space="preserve">seien </w:t>
      </w:r>
      <w:r>
        <w:t xml:space="preserve">online </w:t>
      </w:r>
      <w:r>
        <w:t xml:space="preserve">gewalt </w:t>
      </w:r>
      <w:r>
        <w:t xml:space="preserve">frau </w:t>
      </w:r>
      <w:r>
        <w:t xml:space="preserve">madchen </w:t>
      </w:r>
      <w:r>
        <w:t xml:space="preserve">bildung </w:t>
      </w:r>
      <w:r>
        <w:t xml:space="preserve">frau </w:t>
      </w:r>
      <w:r>
        <w:t xml:space="preserve">madchen </w:t>
      </w:r>
      <w:r>
        <w:t xml:space="preserve">kunstliche </w:t>
      </w:r>
      <w:r>
        <w:t xml:space="preserve">intelligenz </w:t>
      </w:r>
      <w:r>
        <w:t xml:space="preserve">nachhaltiges </w:t>
      </w:r>
      <w:r>
        <w:t xml:space="preserve">wachstum </w:t>
      </w:r>
      <w:r>
        <w:t xml:space="preserve">deutschland </w:t>
      </w:r>
      <w:r>
        <w:t xml:space="preserve">darauf </w:t>
      </w:r>
      <w:r>
        <w:t xml:space="preserve">achten </w:t>
      </w:r>
      <w:r>
        <w:t xml:space="preserve">fruhere </w:t>
      </w:r>
      <w:r>
        <w:t xml:space="preserve">vereinbarungen </w:t>
      </w:r>
      <w:r>
        <w:t xml:space="preserve">thema </w:t>
      </w:r>
      <w:r>
        <w:t xml:space="preserve">klima </w:t>
      </w:r>
      <w:r>
        <w:t xml:space="preserve">handel </w:t>
      </w:r>
      <w:r>
        <w:t xml:space="preserve">eingehalten </w:t>
      </w:r>
      <w:r>
        <w:t xml:space="preserve">betonte </w:t>
      </w:r>
      <w:r>
        <w:t xml:space="preserve">merkel </w:t>
      </w:r>
      <w:r>
        <w:t xml:space="preserve">ergebnisse </w:t>
      </w:r>
      <w:r>
        <w:t xml:space="preserve">g </w:t>
      </w:r>
      <w:r>
        <w:t xml:space="preserve">gipfels </w:t>
      </w:r>
      <w:r>
        <w:t xml:space="preserve">hamburg </w:t>
      </w:r>
      <w:r>
        <w:t xml:space="preserve">durfen </w:t>
      </w:r>
      <w:r>
        <w:t xml:space="preserve">zuruckfallen </w:t>
      </w:r>
      <w:r>
        <w:t xml:space="preserve">sei </w:t>
      </w:r>
      <w:r>
        <w:rPr>
          <w:color w:val="008000"/>
        </w:rPr>
        <w:t xml:space="preserve">klar </w:t>
      </w:r>
      <w:r>
        <w:t xml:space="preserve">angesichts </w:t>
      </w:r>
      <w:r>
        <w:t xml:space="preserve">strafzolle </w:t>
      </w:r>
      <w:r>
        <w:t xml:space="preserve">austritts </w:t>
      </w:r>
      <w:r>
        <w:t xml:space="preserve">usa </w:t>
      </w:r>
      <w:r>
        <w:t xml:space="preserve">pariser </w:t>
      </w:r>
      <w:r>
        <w:t xml:space="preserve">klimaabkommen </w:t>
      </w:r>
      <w:r>
        <w:t xml:space="preserve">sowie </w:t>
      </w:r>
      <w:r>
        <w:t xml:space="preserve">nuklearabkommen </w:t>
      </w:r>
      <w:r>
        <w:t xml:space="preserve">iran </w:t>
      </w:r>
      <w:r>
        <w:t xml:space="preserve">deutlicher </w:t>
      </w:r>
      <w:r>
        <w:t xml:space="preserve">dissens </w:t>
      </w:r>
      <w:r>
        <w:rPr>
          <w:b/>
          <w:highlight w:val="yellow"/>
        </w:rPr>
        <w:t xml:space="preserve">usa </w:t>
      </w:r>
      <w:r>
        <w:t xml:space="preserve">bestehe </w:t>
      </w:r>
      <w:r>
        <w:t xml:space="preserve">strittige </w:t>
      </w:r>
      <w:r>
        <w:t xml:space="preserve">debatten </w:t>
      </w:r>
      <w:r>
        <w:t xml:space="preserve">geben </w:t>
      </w:r>
      <w:r>
        <w:t xml:space="preserve">kundigte </w:t>
      </w:r>
      <w:r>
        <w:t xml:space="preserve">kanzlerin </w:t>
      </w:r>
      <w:r>
        <w:t xml:space="preserve">afd </w:t>
      </w:r>
      <w:r>
        <w:t xml:space="preserve">fordert </w:t>
      </w:r>
      <w:r>
        <w:t xml:space="preserve">neue </w:t>
      </w:r>
      <w:r>
        <w:t xml:space="preserve">annaherung </w:t>
      </w:r>
      <w:r>
        <w:t xml:space="preserve">russland </w:t>
      </w:r>
      <w:r>
        <w:t xml:space="preserve">erster </w:t>
      </w:r>
      <w:r>
        <w:t xml:space="preserve">fragesteller </w:t>
      </w:r>
      <w:r>
        <w:t xml:space="preserve">erkundigte </w:t>
      </w:r>
      <w:r>
        <w:t xml:space="preserve">hansjorg </w:t>
      </w:r>
      <w:r>
        <w:t xml:space="preserve">muller </w:t>
      </w:r>
      <w:r>
        <w:t xml:space="preserve">parlamentarischer </w:t>
      </w:r>
      <w:r>
        <w:t xml:space="preserve">geschaftsfuhrer </w:t>
      </w:r>
      <w:r>
        <w:t xml:space="preserve">afd </w:t>
      </w:r>
      <w:r>
        <w:t xml:space="preserve">mitglied </w:t>
      </w:r>
      <w:r>
        <w:t xml:space="preserve">ausschuss </w:t>
      </w:r>
      <w:r>
        <w:t xml:space="preserve">fur </w:t>
      </w:r>
      <w:r>
        <w:t xml:space="preserve">wirtschaft </w:t>
      </w:r>
      <w:r>
        <w:t xml:space="preserve">energie </w:t>
      </w:r>
      <w:r>
        <w:t xml:space="preserve">verhaltnis </w:t>
      </w:r>
      <w:r>
        <w:t xml:space="preserve">russland </w:t>
      </w:r>
      <w:r>
        <w:t xml:space="preserve">destruktiven </w:t>
      </w:r>
      <w:r>
        <w:t xml:space="preserve">ushorigen </w:t>
      </w:r>
      <w:r>
        <w:t xml:space="preserve">deutschen </w:t>
      </w:r>
      <w:r>
        <w:t xml:space="preserve">sonderweg </w:t>
      </w:r>
      <w:r>
        <w:t xml:space="preserve">weitergehen </w:t>
      </w:r>
      <w:r>
        <w:t xml:space="preserve">fragte </w:t>
      </w:r>
      <w:r>
        <w:t xml:space="preserve">afdabgeordnete </w:t>
      </w:r>
      <w:r>
        <w:t xml:space="preserve">bundesregierung </w:t>
      </w:r>
      <w:r>
        <w:t xml:space="preserve">stattdessen </w:t>
      </w:r>
      <w:r>
        <w:t xml:space="preserve">neue </w:t>
      </w:r>
      <w:r>
        <w:t xml:space="preserve">ostpolitik </w:t>
      </w:r>
      <w:r>
        <w:t xml:space="preserve">annaherung </w:t>
      </w:r>
      <w:r>
        <w:t xml:space="preserve">russland </w:t>
      </w:r>
      <w:r>
        <w:t xml:space="preserve">hinsteuern </w:t>
      </w:r>
      <w:r>
        <w:t xml:space="preserve">antwort </w:t>
      </w:r>
      <w:r>
        <w:t xml:space="preserve">verwies </w:t>
      </w:r>
      <w:r>
        <w:t xml:space="preserve">merkel </w:t>
      </w:r>
      <w:r>
        <w:t xml:space="preserve">letztes </w:t>
      </w:r>
      <w:r>
        <w:t xml:space="preserve">treffen </w:t>
      </w:r>
      <w:r>
        <w:t xml:space="preserve">russlands </w:t>
      </w:r>
      <w:r>
        <w:t xml:space="preserve">prasident </w:t>
      </w:r>
      <w:r>
        <w:t xml:space="preserve">wladimir </w:t>
      </w:r>
      <w:r>
        <w:t xml:space="preserve">putin </w:t>
      </w:r>
      <w:r>
        <w:t xml:space="preserve">sotschi </w:t>
      </w:r>
    </w:p>
    <w:p>
      <w:pPr>
        <w:pBdr>
          <w:bottom w:val="single" w:sz="6" w:space="1" w:color="000000"/>
        </w:pBdr>
      </w:pPr>
      <w:r/>
    </w:p>
    <w:p>
      <w:r>
        <w:t xml:space="preserve">sei </w:t>
      </w:r>
      <w:r>
        <w:t xml:space="preserve">baldige </w:t>
      </w:r>
      <w:r>
        <w:t xml:space="preserve">ratifizierung </w:t>
      </w:r>
      <w:r>
        <w:t xml:space="preserve">cetafreihandelsabkommens </w:t>
      </w:r>
      <w:r>
        <w:t xml:space="preserve">eu </w:t>
      </w:r>
      <w:r>
        <w:t xml:space="preserve">kanada </w:t>
      </w:r>
      <w:r>
        <w:t xml:space="preserve">parlament </w:t>
      </w:r>
      <w:r>
        <w:t xml:space="preserve">liberale </w:t>
      </w:r>
      <w:r>
        <w:t xml:space="preserve">fragte </w:t>
      </w:r>
      <w:r>
        <w:t xml:space="preserve">wann </w:t>
      </w:r>
      <w:r>
        <w:t xml:space="preserve">legen </w:t>
      </w:r>
      <w:r>
        <w:t xml:space="preserve">abkommen </w:t>
      </w:r>
      <w:r>
        <w:t xml:space="preserve">merkel </w:t>
      </w:r>
      <w:r>
        <w:t xml:space="preserve">kritisierte </w:t>
      </w:r>
      <w:r>
        <w:t xml:space="preserve">zunachst </w:t>
      </w:r>
      <w:r>
        <w:t xml:space="preserve">viele </w:t>
      </w:r>
      <w:r>
        <w:t xml:space="preserve">falsche </w:t>
      </w:r>
      <w:r>
        <w:t xml:space="preserve">informationen </w:t>
      </w:r>
      <w:r>
        <w:t xml:space="preserve">rund </w:t>
      </w:r>
      <w:r>
        <w:t xml:space="preserve">thema </w:t>
      </w:r>
      <w:r>
        <w:t xml:space="preserve">ceta </w:t>
      </w:r>
      <w:r>
        <w:t xml:space="preserve">gebe </w:t>
      </w:r>
      <w:r>
        <w:t xml:space="preserve">kundigte </w:t>
      </w:r>
      <w:r>
        <w:t xml:space="preserve">handelsabkommen </w:t>
      </w:r>
      <w:r>
        <w:t xml:space="preserve">kanada </w:t>
      </w:r>
      <w:r>
        <w:t xml:space="preserve">bald </w:t>
      </w:r>
      <w:r>
        <w:t xml:space="preserve">bundestag </w:t>
      </w:r>
      <w:r>
        <w:t xml:space="preserve">abstimmung </w:t>
      </w:r>
      <w:r>
        <w:t xml:space="preserve">vorzulegen </w:t>
      </w:r>
      <w:r>
        <w:t xml:space="preserve">zeitnah </w:t>
      </w:r>
      <w:r>
        <w:t xml:space="preserve">informieren </w:t>
      </w:r>
      <w:r>
        <w:t xml:space="preserve">wann </w:t>
      </w:r>
      <w:r>
        <w:t xml:space="preserve">kommt </w:t>
      </w:r>
      <w:r>
        <w:t xml:space="preserve">merkel </w:t>
      </w:r>
      <w:r>
        <w:t xml:space="preserve">pariser </w:t>
      </w:r>
      <w:r>
        <w:t xml:space="preserve">klimaabkommen </w:t>
      </w:r>
      <w:r>
        <w:t xml:space="preserve">retten </w:t>
      </w:r>
      <w:r>
        <w:t xml:space="preserve">anja </w:t>
      </w:r>
      <w:r>
        <w:t xml:space="preserve">weisgerber </w:t>
      </w:r>
      <w:r>
        <w:t xml:space="preserve">cducsu </w:t>
      </w:r>
      <w:r>
        <w:t xml:space="preserve">mitglied </w:t>
      </w:r>
      <w:r>
        <w:t xml:space="preserve">ausschuss </w:t>
      </w:r>
      <w:r>
        <w:t xml:space="preserve">fur </w:t>
      </w:r>
      <w:r>
        <w:t xml:space="preserve">umwelt </w:t>
      </w:r>
      <w:r>
        <w:t xml:space="preserve">naturschutz </w:t>
      </w:r>
      <w:r>
        <w:t xml:space="preserve">nukleare </w:t>
      </w:r>
      <w:r>
        <w:t xml:space="preserve">sicherheit </w:t>
      </w:r>
      <w:r>
        <w:t xml:space="preserve">erkundigte </w:t>
      </w:r>
      <w:r>
        <w:t xml:space="preserve">konsequenzen </w:t>
      </w:r>
      <w:r>
        <w:t xml:space="preserve">ausstiegs </w:t>
      </w:r>
      <w:r>
        <w:rPr>
          <w:b/>
          <w:highlight w:val="yellow"/>
        </w:rPr>
        <w:t xml:space="preserve">usa </w:t>
      </w:r>
      <w:r>
        <w:t xml:space="preserve">pariser </w:t>
      </w:r>
      <w:r>
        <w:t xml:space="preserve">klimaabkommen </w:t>
      </w:r>
      <w:r>
        <w:t xml:space="preserve">erwartungen </w:t>
      </w:r>
      <w:r>
        <w:t xml:space="preserve">industriestaaten </w:t>
      </w:r>
      <w:r>
        <w:t xml:space="preserve">abgeordnete </w:t>
      </w:r>
      <w:r>
        <w:t xml:space="preserve">wissen </w:t>
      </w:r>
      <w:r>
        <w:t xml:space="preserve">merkel </w:t>
      </w:r>
      <w:r>
        <w:t xml:space="preserve">betonte </w:t>
      </w:r>
      <w:r>
        <w:t xml:space="preserve">bundesregierung </w:t>
      </w:r>
      <w:r>
        <w:t xml:space="preserve">gegebenen </w:t>
      </w:r>
      <w:r>
        <w:t xml:space="preserve">zusagen </w:t>
      </w:r>
      <w:r>
        <w:t xml:space="preserve">stehe </w:t>
      </w:r>
      <w:r>
        <w:t xml:space="preserve">umso </w:t>
      </w:r>
      <w:r>
        <w:t xml:space="preserve">mehr </w:t>
      </w:r>
      <w:r>
        <w:t xml:space="preserve">aufgefordert </w:t>
      </w:r>
      <w:r>
        <w:t xml:space="preserve">klimaziele </w:t>
      </w:r>
      <w:r>
        <w:t xml:space="preserve">erreichen </w:t>
      </w:r>
      <w:r>
        <w:t xml:space="preserve">abkommen </w:t>
      </w:r>
      <w:r>
        <w:t xml:space="preserve">sei </w:t>
      </w:r>
      <w:r>
        <w:t xml:space="preserve">uberlebenswichtig </w:t>
      </w:r>
      <w:r>
        <w:t xml:space="preserve">fur </w:t>
      </w:r>
      <w:r>
        <w:t xml:space="preserve">planeten </w:t>
      </w:r>
      <w:r>
        <w:t xml:space="preserve">erde </w:t>
      </w:r>
      <w:r>
        <w:t xml:space="preserve">musse </w:t>
      </w:r>
      <w:r>
        <w:t xml:space="preserve">gerettet </w:t>
      </w:r>
      <w:r>
        <w:t xml:space="preserve">bundeskanzlerin </w:t>
      </w:r>
      <w:r>
        <w:t xml:space="preserve">linke </w:t>
      </w:r>
      <w:r>
        <w:t xml:space="preserve">lebensverhaltnisse </w:t>
      </w:r>
      <w:r>
        <w:t xml:space="preserve">burger </w:t>
      </w:r>
      <w:r>
        <w:t xml:space="preserve">verbessern </w:t>
      </w:r>
      <w:r>
        <w:t xml:space="preserve">fabio </w:t>
      </w:r>
      <w:r>
        <w:t xml:space="preserve">de </w:t>
      </w:r>
      <w:r>
        <w:t xml:space="preserve">masi </w:t>
      </w:r>
      <w:r>
        <w:t xml:space="preserve">linke </w:t>
      </w:r>
      <w:r>
        <w:t xml:space="preserve">hielt </w:t>
      </w:r>
      <w:r>
        <w:t xml:space="preserve">kanzlerin </w:t>
      </w:r>
      <w:r>
        <w:t xml:space="preserve">prozent </w:t>
      </w:r>
      <w:r>
        <w:t xml:space="preserve">bevolkerung </w:t>
      </w:r>
      <w:r>
        <w:t xml:space="preserve">heute </w:t>
      </w:r>
      <w:r>
        <w:t xml:space="preserve">niedrigeren </w:t>
      </w:r>
      <w:r>
        <w:t xml:space="preserve">reallohn </w:t>
      </w:r>
      <w:r>
        <w:t xml:space="preserve">erjahren </w:t>
      </w:r>
      <w:r>
        <w:t xml:space="preserve">lebensverhaltnisse </w:t>
      </w:r>
      <w:r>
        <w:t xml:space="preserve">burger </w:t>
      </w:r>
      <w:r>
        <w:t xml:space="preserve">verbessern </w:t>
      </w:r>
      <w:r>
        <w:t xml:space="preserve">handelskrieg </w:t>
      </w:r>
      <w:r>
        <w:t xml:space="preserve">verhindern </w:t>
      </w:r>
      <w:r>
        <w:t xml:space="preserve">fragte </w:t>
      </w:r>
      <w:r>
        <w:t xml:space="preserve">abgeordnete </w:t>
      </w:r>
      <w:r>
        <w:t xml:space="preserve">deutschland </w:t>
      </w:r>
    </w:p>
    <w:p>
      <w:pPr>
        <w:pBdr>
          <w:bottom w:val="single" w:sz="6" w:space="1" w:color="000000"/>
        </w:pBdr>
      </w:pPr>
      <w:r/>
    </w:p>
    <w:p>
      <w:r>
        <w:t xml:space="preserve">abschottung </w:t>
      </w:r>
      <w:r>
        <w:t xml:space="preserve">fehlweg </w:t>
      </w:r>
      <w:r>
        <w:t xml:space="preserve">grune </w:t>
      </w:r>
      <w:r>
        <w:t xml:space="preserve">klimaschutz </w:t>
      </w:r>
      <w:r>
        <w:t xml:space="preserve">abkommen </w:t>
      </w:r>
      <w:r>
        <w:t xml:space="preserve">aufnehmen </w:t>
      </w:r>
      <w:r>
        <w:t xml:space="preserve">anton </w:t>
      </w:r>
      <w:r>
        <w:t xml:space="preserve">hofreiter </w:t>
      </w:r>
      <w:r>
        <w:t xml:space="preserve">fraktionsvorsitzender </w:t>
      </w:r>
      <w:r>
        <w:t xml:space="preserve">bundnis </w:t>
      </w:r>
      <w:r>
        <w:t xml:space="preserve">die </w:t>
      </w:r>
      <w:r>
        <w:t xml:space="preserve">grunen </w:t>
      </w:r>
      <w:r>
        <w:t xml:space="preserve">forderte </w:t>
      </w:r>
      <w:r>
        <w:t xml:space="preserve">franzosischen </w:t>
      </w:r>
      <w:r>
        <w:t xml:space="preserve">prasidenten </w:t>
      </w:r>
      <w:r>
        <w:t xml:space="preserve">emmanuel </w:t>
      </w:r>
      <w:r>
        <w:t xml:space="preserve">macron </w:t>
      </w:r>
      <w:r>
        <w:t xml:space="preserve">vorgeschlagen </w:t>
      </w:r>
      <w:r>
        <w:t xml:space="preserve">klimaschutz </w:t>
      </w:r>
      <w:r>
        <w:t xml:space="preserve">kunftig </w:t>
      </w:r>
      <w:r>
        <w:t xml:space="preserve">internationale </w:t>
      </w:r>
      <w:r>
        <w:t xml:space="preserve">abkommen </w:t>
      </w:r>
      <w:r>
        <w:t xml:space="preserve">integrieren </w:t>
      </w:r>
      <w:r>
        <w:t xml:space="preserve">merkel </w:t>
      </w:r>
      <w:r>
        <w:t xml:space="preserve">wirklich </w:t>
      </w:r>
      <w:r>
        <w:t xml:space="preserve">ernst </w:t>
      </w:r>
      <w:r>
        <w:t xml:space="preserve">sei </w:t>
      </w:r>
      <w:r>
        <w:t xml:space="preserve">zuvor </w:t>
      </w:r>
      <w:r>
        <w:t xml:space="preserve">uberlebenswichtig </w:t>
      </w:r>
      <w:r>
        <w:t xml:space="preserve">bezeichnete </w:t>
      </w:r>
      <w:r>
        <w:t xml:space="preserve">pariser </w:t>
      </w:r>
      <w:r>
        <w:t xml:space="preserve">klimaschutzabkommen </w:t>
      </w:r>
      <w:r>
        <w:t xml:space="preserve">retten </w:t>
      </w:r>
      <w:r>
        <w:t xml:space="preserve">musse </w:t>
      </w:r>
      <w:r>
        <w:t xml:space="preserve">bundesregierung </w:t>
      </w:r>
      <w:r>
        <w:t xml:space="preserve">fur </w:t>
      </w:r>
      <w:r>
        <w:t xml:space="preserve">vorschlag </w:t>
      </w:r>
      <w:r>
        <w:t xml:space="preserve">einsetzen </w:t>
      </w:r>
      <w:r>
        <w:t xml:space="preserve">verlangte </w:t>
      </w:r>
      <w:r>
        <w:t xml:space="preserve">hofreiter </w:t>
      </w:r>
      <w:r>
        <w:t xml:space="preserve">sei </w:t>
      </w:r>
      <w:r>
        <w:t xml:space="preserve">vernunftig </w:t>
      </w:r>
      <w:r>
        <w:t xml:space="preserve">klimaschutz </w:t>
      </w:r>
      <w:r>
        <w:t xml:space="preserve">internationale </w:t>
      </w:r>
      <w:r>
        <w:t xml:space="preserve">handelsabkommen </w:t>
      </w:r>
      <w:r>
        <w:t xml:space="preserve">aufzunehmen </w:t>
      </w:r>
      <w:r>
        <w:t xml:space="preserve">raumte </w:t>
      </w:r>
      <w:r>
        <w:t xml:space="preserve">merkel </w:t>
      </w:r>
      <w:r>
        <w:t xml:space="preserve">daraufhin </w:t>
      </w:r>
      <w:r>
        <w:rPr>
          <w:color w:val="008000"/>
        </w:rPr>
        <w:t xml:space="preserve">blick </w:t>
      </w:r>
      <w:r>
        <w:rPr>
          <w:b/>
          <w:highlight w:val="yellow"/>
        </w:rPr>
        <w:t xml:space="preserve">usa </w:t>
      </w:r>
      <w:r>
        <w:t xml:space="preserve">fugte </w:t>
      </w:r>
      <w:r>
        <w:t xml:space="preserve">hinzu </w:t>
      </w:r>
      <w:r>
        <w:t xml:space="preserve">verbinden </w:t>
      </w:r>
      <w:r>
        <w:t xml:space="preserve">halte </w:t>
      </w:r>
      <w:r>
        <w:t xml:space="preserve">deutschem </w:t>
      </w:r>
      <w:r>
        <w:t xml:space="preserve">interesse </w:t>
      </w:r>
      <w:r>
        <w:t xml:space="preserve">fur </w:t>
      </w:r>
      <w:r>
        <w:t xml:space="preserve">richtigen </w:t>
      </w:r>
      <w:r>
        <w:t xml:space="preserve">deutschland </w:t>
      </w:r>
      <w:r>
        <w:t xml:space="preserve">musse </w:t>
      </w:r>
      <w:r>
        <w:t xml:space="preserve">weiterhin </w:t>
      </w:r>
      <w:r>
        <w:t xml:space="preserve">gesprachsbereit </w:t>
      </w:r>
      <w:r>
        <w:t xml:space="preserve">sas </w:t>
      </w:r>
      <w:r>
        <w:t xml:space="preserve">startseite </w:t>
      </w:r>
      <w:r>
        <w:t xml:space="preserve">reden </w:t>
      </w:r>
      <w:r>
        <w:t xml:space="preserve">tagesordnungspunkt </w:t>
      </w:r>
      <w:r>
        <w:t xml:space="preserve">bildinformationen </w:t>
      </w:r>
      <w:r>
        <w:t xml:space="preserve">wolfgang </w:t>
      </w:r>
      <w:r>
        <w:t xml:space="preserve">schauble </w:t>
      </w:r>
      <w:r>
        <w:t xml:space="preserve">wolfgang </w:t>
      </w:r>
      <w:r>
        <w:t xml:space="preserve">schauble </w:t>
      </w:r>
      <w:r>
        <w:t xml:space="preserve">laurence </w:t>
      </w:r>
      <w:r>
        <w:t xml:space="preserve">chaperon </w:t>
      </w:r>
      <w:r>
        <w:t xml:space="preserve">schauble </w:t>
      </w:r>
      <w:r>
        <w:t xml:space="preserve">wolfgang </w:t>
      </w:r>
      <w:r>
        <w:t xml:space="preserve">bundestagsprasident </w:t>
      </w:r>
      <w:r>
        <w:t xml:space="preserve">bildinformationen </w:t>
      </w:r>
      <w:r>
        <w:t xml:space="preserve">cdu </w:t>
      </w:r>
      <w:r>
        <w:t xml:space="preserve">dominik </w:t>
      </w:r>
      <w:r>
        <w:t xml:space="preserve">butzmann </w:t>
      </w:r>
      <w:r>
        <w:t xml:space="preserve">merkel </w:t>
      </w:r>
      <w:r>
        <w:t xml:space="preserve">angela </w:t>
      </w:r>
      <w:r>
        <w:t xml:space="preserve">bundeskanzlerin </w:t>
      </w:r>
      <w:r>
        <w:t xml:space="preserve">bildinformationen </w:t>
      </w:r>
      <w:r>
        <w:t xml:space="preserve">cdu </w:t>
      </w:r>
      <w:r>
        <w:t xml:space="preserve">dominik </w:t>
      </w:r>
      <w:r>
        <w:t xml:space="preserve">butzmann </w:t>
      </w:r>
      <w:r>
        <w:t xml:space="preserve">merkel </w:t>
      </w:r>
      <w:r>
        <w:t xml:space="preserve">angela </w:t>
      </w:r>
      <w:r>
        <w:t xml:space="preserve">bundeskanzlerin </w:t>
      </w:r>
      <w:r>
        <w:t xml:space="preserve">bildinformationen </w:t>
      </w:r>
      <w:r>
        <w:t xml:space="preserve">wolfgang </w:t>
      </w:r>
      <w:r>
        <w:t xml:space="preserve">schauble </w:t>
      </w:r>
      <w:r>
        <w:t xml:space="preserve">wolfgang </w:t>
      </w:r>
      <w:r>
        <w:t xml:space="preserve">schauble </w:t>
      </w:r>
      <w:r>
        <w:t xml:space="preserve">laurence </w:t>
      </w:r>
      <w:r>
        <w:t xml:space="preserve">chaperon </w:t>
      </w:r>
      <w:r>
        <w:t xml:space="preserve">schauble </w:t>
      </w:r>
      <w:r>
        <w:t xml:space="preserve">wolfgang </w:t>
      </w:r>
      <w:r>
        <w:t xml:space="preserve">bundestagsprasident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4. Juli 2018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gLeichte Angst/Furcht und Panik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vLeichtes Schamgefühl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rMittlere Fröhlichkeit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bStarke Suizidalität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gLeicht Besorgt sein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aufwand </w:t>
      </w:r>
      <w:r>
        <w:t xml:space="preserve">fur </w:t>
      </w:r>
      <w:r>
        <w:t xml:space="preserve">technische </w:t>
      </w:r>
      <w:r>
        <w:t xml:space="preserve">umrustung </w:t>
      </w:r>
      <w:r>
        <w:t xml:space="preserve">dieselmotoren </w:t>
      </w:r>
      <w:r>
        <w:t xml:space="preserve">jahrelang </w:t>
      </w:r>
      <w:r>
        <w:t xml:space="preserve">ingenieurkapazitaten </w:t>
      </w:r>
      <w:r>
        <w:t xml:space="preserve">binde </w:t>
      </w:r>
      <w:r>
        <w:t xml:space="preserve">hoch </w:t>
      </w:r>
      <w:r>
        <w:t xml:space="preserve">durfe </w:t>
      </w:r>
      <w:r>
        <w:t xml:space="preserve">autoindustrie </w:t>
      </w:r>
      <w:r>
        <w:t xml:space="preserve">politische </w:t>
      </w:r>
      <w:r>
        <w:t xml:space="preserve">manahmen </w:t>
      </w:r>
      <w:r>
        <w:t xml:space="preserve">geschwacht </w:t>
      </w:r>
      <w:r>
        <w:t xml:space="preserve">kraft </w:t>
      </w:r>
      <w:r>
        <w:t xml:space="preserve">mehr </w:t>
      </w:r>
      <w:r>
        <w:t xml:space="preserve">eigentlichen </w:t>
      </w:r>
      <w:r>
        <w:t xml:space="preserve">zukunftsinvestitionen </w:t>
      </w:r>
      <w:r>
        <w:t xml:space="preserve">hineinzustecken </w:t>
      </w:r>
      <w:r>
        <w:t xml:space="preserve">unterschiedliche </w:t>
      </w:r>
      <w:r>
        <w:t xml:space="preserve">positionen </w:t>
      </w:r>
      <w:r>
        <w:t xml:space="preserve">koalitionspartner </w:t>
      </w:r>
      <w:r>
        <w:t xml:space="preserve">spd </w:t>
      </w:r>
      <w:r>
        <w:t xml:space="preserve">wurden </w:t>
      </w:r>
      <w:r>
        <w:t xml:space="preserve">ausfuhrungen </w:t>
      </w:r>
      <w:r>
        <w:t xml:space="preserve">kanzlerin </w:t>
      </w:r>
      <w:r>
        <w:t xml:space="preserve">bundeswehrfinanzierung </w:t>
      </w:r>
      <w:r>
        <w:rPr>
          <w:color w:val="008000"/>
        </w:rPr>
        <w:t xml:space="preserve">deutlich </w:t>
      </w:r>
      <w:r>
        <w:t xml:space="preserve">sprach </w:t>
      </w:r>
      <w:r>
        <w:t xml:space="preserve">fur </w:t>
      </w:r>
      <w:r>
        <w:t xml:space="preserve">hohere </w:t>
      </w:r>
      <w:r>
        <w:t xml:space="preserve">investitionen </w:t>
      </w:r>
      <w:r>
        <w:t xml:space="preserve">militar </w:t>
      </w:r>
      <w:r>
        <w:t xml:space="preserve">gehe </w:t>
      </w:r>
      <w:r>
        <w:t xml:space="preserve">aufrustung </w:t>
      </w:r>
      <w:r>
        <w:t xml:space="preserve">geht </w:t>
      </w:r>
      <w:r>
        <w:t xml:space="preserve">ganz </w:t>
      </w:r>
      <w:r>
        <w:t xml:space="preserve">einfach </w:t>
      </w:r>
      <w:r>
        <w:t xml:space="preserve">ausrustung </w:t>
      </w:r>
      <w:r>
        <w:t xml:space="preserve">sollten </w:t>
      </w:r>
      <w:r>
        <w:t xml:space="preserve">ankerzentren </w:t>
      </w:r>
      <w:r>
        <w:t xml:space="preserve">stehen </w:t>
      </w:r>
      <w:r>
        <w:t xml:space="preserve">ausfuhrlich </w:t>
      </w:r>
      <w:r>
        <w:t xml:space="preserve">ging </w:t>
      </w:r>
      <w:r>
        <w:t xml:space="preserve">bundeskanzlerin </w:t>
      </w:r>
      <w:r>
        <w:t xml:space="preserve">internationale </w:t>
      </w:r>
      <w:r>
        <w:t xml:space="preserve">entwicklungen </w:t>
      </w:r>
      <w:r>
        <w:t xml:space="preserve">kundigung </w:t>
      </w:r>
      <w:r>
        <w:t xml:space="preserve">atomabkommens </w:t>
      </w:r>
      <w:r>
        <w:t xml:space="preserve">iran </w:t>
      </w:r>
      <w:r>
        <w:rPr>
          <w:b/>
          <w:highlight w:val="yellow"/>
        </w:rPr>
        <w:t xml:space="preserve">usa </w:t>
      </w:r>
      <w:r>
        <w:t xml:space="preserve">bedauerte </w:t>
      </w:r>
      <w:r>
        <w:t xml:space="preserve">kanzlerin </w:t>
      </w:r>
      <w:r>
        <w:t xml:space="preserve">bekannte </w:t>
      </w:r>
      <w:r>
        <w:t xml:space="preserve">verantwortung </w:t>
      </w:r>
      <w:r>
        <w:t xml:space="preserve">fur </w:t>
      </w:r>
      <w:r>
        <w:t xml:space="preserve">europaische </w:t>
      </w:r>
      <w:r>
        <w:t xml:space="preserve">nachbarschaft </w:t>
      </w:r>
      <w:r>
        <w:t xml:space="preserve">nannte </w:t>
      </w:r>
      <w:r>
        <w:t xml:space="preserve">besonders </w:t>
      </w:r>
      <w:r>
        <w:t xml:space="preserve">syrien </w:t>
      </w:r>
      <w:r>
        <w:t xml:space="preserve">afrika </w:t>
      </w:r>
      <w:r>
        <w:t xml:space="preserve">zugleich </w:t>
      </w:r>
      <w:r>
        <w:t xml:space="preserve">sprach </w:t>
      </w:r>
      <w:r>
        <w:t xml:space="preserve">fur </w:t>
      </w:r>
      <w:r>
        <w:t xml:space="preserve">regelung </w:t>
      </w:r>
      <w:r>
        <w:t xml:space="preserve">steuerung </w:t>
      </w:r>
      <w:r>
        <w:t xml:space="preserve">migration </w:t>
      </w:r>
      <w:r>
        <w:t xml:space="preserve">kritik </w:t>
      </w:r>
      <w:r>
        <w:t xml:space="preserve">spd </w:t>
      </w:r>
      <w:r>
        <w:t xml:space="preserve">geplanten </w:t>
      </w:r>
      <w:r>
        <w:t xml:space="preserve">ankerzentren </w:t>
      </w:r>
      <w:r>
        <w:t xml:space="preserve">denen </w:t>
      </w:r>
      <w:r>
        <w:t xml:space="preserve">abgelehnte </w:t>
      </w:r>
      <w:r>
        <w:t xml:space="preserve">asylbewerber </w:t>
      </w:r>
      <w:r>
        <w:t xml:space="preserve">kurzem </w:t>
      </w:r>
      <w:r>
        <w:t xml:space="preserve">verfahren </w:t>
      </w:r>
      <w:r>
        <w:t xml:space="preserve">abgeschoben </w:t>
      </w:r>
      <w:r>
        <w:t xml:space="preserve">sollen </w:t>
      </w:r>
      <w:r>
        <w:t xml:space="preserve">reagierte </w:t>
      </w:r>
      <w:r>
        <w:t xml:space="preserve">hinweis </w:t>
      </w:r>
      <w:r>
        <w:t xml:space="preserve">finde </w:t>
      </w:r>
      <w:r>
        <w:t xml:space="preserve">sollten </w:t>
      </w:r>
      <w:r>
        <w:t xml:space="preserve">stehen </w:t>
      </w:r>
      <w:r>
        <w:t xml:space="preserve">innenminister </w:t>
      </w:r>
      <w:r>
        <w:t xml:space="preserve">horst </w:t>
      </w:r>
      <w:r>
        <w:t xml:space="preserve">seehofer </w:t>
      </w:r>
      <w:r>
        <w:t xml:space="preserve">csu </w:t>
      </w:r>
      <w:r>
        <w:t xml:space="preserve">nahm </w:t>
      </w:r>
      <w:r>
        <w:t xml:space="preserve">kritik </w:t>
      </w:r>
      <w:r>
        <w:t xml:space="preserve">wegen </w:t>
      </w:r>
      <w:r>
        <w:t xml:space="preserve">missstande </w:t>
      </w:r>
      <w:r>
        <w:t xml:space="preserve">bundesamt </w:t>
      </w:r>
      <w:r>
        <w:t xml:space="preserve">fur </w:t>
      </w:r>
      <w:r>
        <w:t xml:space="preserve">migration </w:t>
      </w:r>
      <w:r>
        <w:t xml:space="preserve">fluchtlinge </w:t>
      </w:r>
      <w:r>
        <w:t xml:space="preserve">bamf </w:t>
      </w:r>
      <w:r>
        <w:t xml:space="preserve">offenbar </w:t>
      </w:r>
      <w:r>
        <w:t xml:space="preserve">ungepruft </w:t>
      </w:r>
      <w:r>
        <w:t xml:space="preserve">asylantragen </w:t>
      </w:r>
      <w:r>
        <w:t xml:space="preserve">stattgegeben </w:t>
      </w:r>
    </w:p>
    <w:p>
      <w:pPr>
        <w:pBdr>
          <w:bottom w:val="single" w:sz="6" w:space="1" w:color="000000"/>
        </w:pBdr>
      </w:pPr>
      <w:r/>
    </w:p>
    <w:p>
      <w:r>
        <w:t xml:space="preserve">sei </w:t>
      </w:r>
      <w:r>
        <w:t xml:space="preserve">gefangen </w:t>
      </w:r>
      <w:r>
        <w:t xml:space="preserve">alten </w:t>
      </w:r>
      <w:r>
        <w:t xml:space="preserve">routinen </w:t>
      </w:r>
      <w:r>
        <w:t xml:space="preserve">unzureichend </w:t>
      </w:r>
      <w:r>
        <w:t xml:space="preserve">seien </w:t>
      </w:r>
      <w:r>
        <w:t xml:space="preserve">geplanten </w:t>
      </w:r>
      <w:r>
        <w:t xml:space="preserve">manahmen </w:t>
      </w:r>
      <w:r>
        <w:t xml:space="preserve">steigende </w:t>
      </w:r>
      <w:r>
        <w:t xml:space="preserve">mieten </w:t>
      </w:r>
      <w:r>
        <w:t xml:space="preserve">wohnungsmangel </w:t>
      </w:r>
      <w:r>
        <w:t xml:space="preserve">fur </w:t>
      </w:r>
      <w:r>
        <w:t xml:space="preserve">baukindergeld </w:t>
      </w:r>
      <w:r>
        <w:t xml:space="preserve">seien </w:t>
      </w:r>
      <w:r>
        <w:t xml:space="preserve">milliarden </w:t>
      </w:r>
      <w:r>
        <w:t xml:space="preserve">euro </w:t>
      </w:r>
      <w:r>
        <w:t xml:space="preserve">eingeplant </w:t>
      </w:r>
      <w:r>
        <w:t xml:space="preserve">einzigen </w:t>
      </w:r>
      <w:r>
        <w:t xml:space="preserve">helfen </w:t>
      </w:r>
      <w:r>
        <w:t xml:space="preserve">miete </w:t>
      </w:r>
      <w:r>
        <w:t xml:space="preserve">mehr </w:t>
      </w:r>
      <w:r>
        <w:t xml:space="preserve">bezahlen </w:t>
      </w:r>
      <w:r>
        <w:t xml:space="preserve">europapolitik </w:t>
      </w:r>
      <w:r>
        <w:t xml:space="preserve">sagte </w:t>
      </w:r>
      <w:r>
        <w:t xml:space="preserve">friedensmacht </w:t>
      </w:r>
      <w:r>
        <w:t xml:space="preserve">sei </w:t>
      </w:r>
      <w:r>
        <w:t xml:space="preserve">deutschland </w:t>
      </w:r>
      <w:r>
        <w:t xml:space="preserve">uber </w:t>
      </w:r>
      <w:r>
        <w:t xml:space="preserve">europa </w:t>
      </w:r>
      <w:r>
        <w:t xml:space="preserve">gemeinsame </w:t>
      </w:r>
      <w:r>
        <w:t xml:space="preserve">auenpolitik </w:t>
      </w:r>
      <w:r>
        <w:t xml:space="preserve">geredet </w:t>
      </w:r>
      <w:r>
        <w:t xml:space="preserve">seite </w:t>
      </w:r>
      <w:r>
        <w:t xml:space="preserve">etat </w:t>
      </w:r>
      <w:r>
        <w:t xml:space="preserve">bundeswehr </w:t>
      </w:r>
      <w:r>
        <w:t xml:space="preserve">aufgestockt </w:t>
      </w:r>
      <w:r>
        <w:rPr>
          <w:color w:val="FFFF00"/>
        </w:rPr>
        <w:t xml:space="preserve">verdammt </w:t>
      </w:r>
      <w:r>
        <w:t xml:space="preserve">schlechten </w:t>
      </w:r>
      <w:r>
        <w:t xml:space="preserve">umgang </w:t>
      </w:r>
      <w:r>
        <w:t xml:space="preserve">finanzmitteln </w:t>
      </w:r>
      <w:r>
        <w:t xml:space="preserve">europa </w:t>
      </w:r>
      <w:r>
        <w:t xml:space="preserve">musse </w:t>
      </w:r>
      <w:r>
        <w:t xml:space="preserve">gro </w:t>
      </w:r>
      <w:r>
        <w:t xml:space="preserve">gedacht </w:t>
      </w:r>
      <w:r>
        <w:t xml:space="preserve">gegenuber </w:t>
      </w:r>
      <w:r>
        <w:t xml:space="preserve">fur </w:t>
      </w:r>
      <w:r>
        <w:t xml:space="preserve">trump </w:t>
      </w:r>
      <w:r>
        <w:t xml:space="preserve">unterstutzung </w:t>
      </w:r>
      <w:r>
        <w:t xml:space="preserve">fur </w:t>
      </w:r>
      <w:r>
        <w:t xml:space="preserve">zivilgesellschaft </w:t>
      </w:r>
      <w:r>
        <w:rPr>
          <w:b/>
          <w:highlight w:val="yellow"/>
        </w:rPr>
        <w:t xml:space="preserve">usa </w:t>
      </w:r>
      <w:r>
        <w:t xml:space="preserve">knapp </w:t>
      </w:r>
      <w:r>
        <w:t xml:space="preserve">halfte </w:t>
      </w:r>
      <w:r>
        <w:t xml:space="preserve">etats </w:t>
      </w:r>
      <w:r>
        <w:t xml:space="preserve">fur </w:t>
      </w:r>
      <w:r>
        <w:t xml:space="preserve">kultur </w:t>
      </w:r>
      <w:r>
        <w:t xml:space="preserve">medien </w:t>
      </w:r>
      <w:r>
        <w:rPr>
          <w:color w:val="008000"/>
        </w:rPr>
        <w:t xml:space="preserve">gut </w:t>
      </w:r>
      <w:r>
        <w:t xml:space="preserve">halfte </w:t>
      </w:r>
      <w:r>
        <w:t xml:space="preserve">geplanten </w:t>
      </w:r>
      <w:r>
        <w:t xml:space="preserve">ausgaben </w:t>
      </w:r>
      <w:r>
        <w:t xml:space="preserve">fur </w:t>
      </w:r>
      <w:r>
        <w:t xml:space="preserve">bundesbeauftragte </w:t>
      </w:r>
      <w:r>
        <w:t xml:space="preserve">fur </w:t>
      </w:r>
      <w:r>
        <w:t xml:space="preserve">kultur </w:t>
      </w:r>
      <w:r>
        <w:t xml:space="preserve">medien </w:t>
      </w:r>
      <w:r>
        <w:t xml:space="preserve">staatsministerin </w:t>
      </w:r>
      <w:r>
        <w:t xml:space="preserve">professor </w:t>
      </w:r>
      <w:r>
        <w:t xml:space="preserve">monika </w:t>
      </w:r>
      <w:r>
        <w:t xml:space="preserve">grutters </w:t>
      </w:r>
      <w:r>
        <w:t xml:space="preserve">cdu </w:t>
      </w:r>
      <w:r>
        <w:t xml:space="preserve">eingeplant </w:t>
      </w:r>
      <w:r>
        <w:t xml:space="preserve">namlich </w:t>
      </w:r>
      <w:r>
        <w:t xml:space="preserve">milliarden </w:t>
      </w:r>
      <w:r>
        <w:t xml:space="preserve">euro </w:t>
      </w:r>
      <w:r>
        <w:t xml:space="preserve">milliarden </w:t>
      </w:r>
      <w:r>
        <w:t xml:space="preserve">euro </w:t>
      </w:r>
      <w:r>
        <w:t xml:space="preserve">denen </w:t>
      </w:r>
      <w:r>
        <w:t xml:space="preserve">milliarden </w:t>
      </w:r>
      <w:r>
        <w:t xml:space="preserve">euro </w:t>
      </w:r>
      <w:r>
        <w:t xml:space="preserve">milliarden </w:t>
      </w:r>
      <w:r>
        <w:t xml:space="preserve">euro </w:t>
      </w:r>
      <w:r>
        <w:t xml:space="preserve">zuweisungen </w:t>
      </w:r>
      <w:r>
        <w:t xml:space="preserve">zuschusse </w:t>
      </w:r>
      <w:r>
        <w:t xml:space="preserve">kulturforderung </w:t>
      </w:r>
      <w:r>
        <w:t xml:space="preserve">inland </w:t>
      </w:r>
      <w:r>
        <w:t xml:space="preserve">entfallen </w:t>
      </w:r>
      <w:r>
        <w:t xml:space="preserve">millionen </w:t>
      </w:r>
      <w:r>
        <w:t xml:space="preserve">euro </w:t>
      </w:r>
      <w:r>
        <w:t xml:space="preserve">millionen </w:t>
      </w:r>
      <w:r>
        <w:t xml:space="preserve">euro </w:t>
      </w:r>
      <w:r>
        <w:t xml:space="preserve">auslandsrundfunk </w:t>
      </w:r>
      <w:r>
        <w:t xml:space="preserve">horfunk </w:t>
      </w:r>
      <w:r>
        <w:t xml:space="preserve">fernsehen </w:t>
      </w:r>
      <w:r>
        <w:t xml:space="preserve">millionen </w:t>
      </w:r>
      <w:r>
        <w:t xml:space="preserve">euro </w:t>
      </w:r>
      <w:r>
        <w:t xml:space="preserve">millionen </w:t>
      </w:r>
      <w:r>
        <w:t xml:space="preserve">euro </w:t>
      </w:r>
      <w:r>
        <w:t xml:space="preserve">millionen </w:t>
      </w:r>
      <w:r>
        <w:t xml:space="preserve">euro </w:t>
      </w:r>
      <w:r>
        <w:t xml:space="preserve">millionen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12. Dezember 2018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bMittlere Traurigkeit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gMittlere Eifersucht und Neid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bLeichte Suizidalität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vStarker Ärger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gLeicht Besorgt sein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rMittlere Fröhlichkeit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gLeichte Eifersucht und Neid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r>
        <w:t xml:space="preserve">dezember </w:t>
      </w:r>
      <w:r>
        <w:t xml:space="preserve">buenos </w:t>
      </w:r>
      <w:r>
        <w:t xml:space="preserve">aire </w:t>
      </w:r>
      <w:r>
        <w:t xml:space="preserve">zeigte </w:t>
      </w:r>
      <w:r>
        <w:t xml:space="preserve">kanzlerin </w:t>
      </w:r>
      <w:r>
        <w:t xml:space="preserve">insgesamt </w:t>
      </w:r>
      <w:r>
        <w:rPr>
          <w:color w:val="FFFF00"/>
        </w:rPr>
        <w:t xml:space="preserve">erleichtert </w:t>
      </w:r>
      <w:r>
        <w:t xml:space="preserve">daruber </w:t>
      </w:r>
      <w:r>
        <w:t xml:space="preserve">staatsund </w:t>
      </w:r>
      <w:r>
        <w:t xml:space="preserve">regierungschefs </w:t>
      </w:r>
      <w:r>
        <w:t xml:space="preserve">gelungen </w:t>
      </w:r>
      <w:r>
        <w:t xml:space="preserve">sei </w:t>
      </w:r>
      <w:r>
        <w:t xml:space="preserve">gemeinsame </w:t>
      </w:r>
      <w:r>
        <w:t xml:space="preserve">abschlusserklarung </w:t>
      </w:r>
      <w:r>
        <w:t xml:space="preserve">verhandlungen </w:t>
      </w:r>
      <w:r>
        <w:t xml:space="preserve">extrem </w:t>
      </w:r>
      <w:r>
        <w:t xml:space="preserve">schwierig </w:t>
      </w:r>
      <w:r>
        <w:t xml:space="preserve">extrem </w:t>
      </w:r>
      <w:r>
        <w:t xml:space="preserve">lang </w:t>
      </w:r>
      <w:r>
        <w:t xml:space="preserve">sagte </w:t>
      </w:r>
      <w:r>
        <w:t xml:space="preserve">merkel </w:t>
      </w:r>
      <w:r>
        <w:t xml:space="preserve">ruckblick </w:t>
      </w:r>
      <w:r>
        <w:t xml:space="preserve">stundigen </w:t>
      </w:r>
      <w:r>
        <w:t xml:space="preserve">verhandlungsmarathon </w:t>
      </w:r>
      <w:r>
        <w:t xml:space="preserve">argentinischen </w:t>
      </w:r>
      <w:r>
        <w:t xml:space="preserve">hauptstadt </w:t>
      </w:r>
      <w:r>
        <w:t xml:space="preserve">uber </w:t>
      </w:r>
      <w:r>
        <w:t xml:space="preserve">ergebnis </w:t>
      </w:r>
      <w:r>
        <w:t xml:space="preserve">gebe </w:t>
      </w:r>
      <w:r>
        <w:t xml:space="preserve">gewisses </w:t>
      </w:r>
      <w:r>
        <w:t xml:space="preserve">zufriedenheit </w:t>
      </w:r>
      <w:r>
        <w:t xml:space="preserve">erklarte </w:t>
      </w:r>
      <w:r>
        <w:t xml:space="preserve">kanzlerin </w:t>
      </w:r>
      <w:r>
        <w:t xml:space="preserve">erklarung </w:t>
      </w:r>
      <w:r>
        <w:t xml:space="preserve">staaten </w:t>
      </w:r>
      <w:r>
        <w:rPr>
          <w:color w:val="008000"/>
        </w:rPr>
        <w:t xml:space="preserve">verpflichtet </w:t>
      </w:r>
      <w:r>
        <w:t xml:space="preserve">gemeinsam </w:t>
      </w:r>
      <w:r>
        <w:t xml:space="preserve">reform </w:t>
      </w:r>
      <w:r>
        <w:t xml:space="preserve">welthandelsorganisation </w:t>
      </w:r>
      <w:r>
        <w:t xml:space="preserve">wto </w:t>
      </w:r>
      <w:r>
        <w:t xml:space="preserve">voranzutreiben </w:t>
      </w:r>
      <w:r>
        <w:t xml:space="preserve">zudem </w:t>
      </w:r>
      <w:r>
        <w:t xml:space="preserve">geschafft </w:t>
      </w:r>
      <w:r>
        <w:t xml:space="preserve">gemeinsame </w:t>
      </w:r>
      <w:r>
        <w:t xml:space="preserve">erklarung </w:t>
      </w:r>
      <w:r>
        <w:t xml:space="preserve">staaten </w:t>
      </w:r>
      <w:r>
        <w:t xml:space="preserve">klimaschutz </w:t>
      </w:r>
      <w:r>
        <w:t xml:space="preserve">fassen </w:t>
      </w:r>
      <w:r>
        <w:t xml:space="preserve">sagte </w:t>
      </w:r>
      <w:r>
        <w:t xml:space="preserve">merkel </w:t>
      </w:r>
      <w:r>
        <w:rPr>
          <w:b/>
          <w:highlight w:val="yellow"/>
        </w:rPr>
        <w:t xml:space="preserve">usa </w:t>
      </w:r>
      <w:r>
        <w:t xml:space="preserve">seien </w:t>
      </w:r>
      <w:r>
        <w:t xml:space="preserve">daran </w:t>
      </w:r>
      <w:r>
        <w:t xml:space="preserve">beteiligt </w:t>
      </w:r>
      <w:r>
        <w:t xml:space="preserve">dennoch </w:t>
      </w:r>
      <w:r>
        <w:t xml:space="preserve">sei </w:t>
      </w:r>
      <w:r>
        <w:t xml:space="preserve">erklarung </w:t>
      </w:r>
      <w:r>
        <w:t xml:space="preserve">wichtig </w:t>
      </w:r>
      <w:r>
        <w:t xml:space="preserve">fur </w:t>
      </w:r>
      <w:r>
        <w:t xml:space="preserve">andauernden </w:t>
      </w:r>
      <w:r>
        <w:t xml:space="preserve">unklimagipfel </w:t>
      </w:r>
      <w:r>
        <w:t xml:space="preserve">polnischen </w:t>
      </w:r>
      <w:r>
        <w:t xml:space="preserve">kattowitz </w:t>
      </w:r>
      <w:r>
        <w:t xml:space="preserve">eugipfelthemen </w:t>
      </w:r>
      <w:r>
        <w:t xml:space="preserve">bankenunion </w:t>
      </w:r>
      <w:r>
        <w:t xml:space="preserve">eurozonenbudget </w:t>
      </w:r>
      <w:r>
        <w:rPr>
          <w:color w:val="008000"/>
        </w:rPr>
        <w:t xml:space="preserve">blick </w:t>
      </w:r>
      <w:r>
        <w:t xml:space="preserve">bevorstehende </w:t>
      </w:r>
      <w:r>
        <w:t xml:space="preserve">treffen </w:t>
      </w:r>
      <w:r>
        <w:t xml:space="preserve">europaischen </w:t>
      </w:r>
      <w:r>
        <w:t xml:space="preserve">rate </w:t>
      </w:r>
      <w:r>
        <w:t xml:space="preserve">dezember </w:t>
      </w:r>
      <w:r>
        <w:t xml:space="preserve">brussel </w:t>
      </w:r>
      <w:r>
        <w:t xml:space="preserve">kundigte </w:t>
      </w:r>
      <w:r>
        <w:t xml:space="preserve">merkel </w:t>
      </w:r>
      <w:r>
        <w:t xml:space="preserve">abgesehen </w:t>
      </w:r>
      <w:r>
        <w:t xml:space="preserve">brexit </w:t>
      </w:r>
      <w:r>
        <w:t xml:space="preserve">wurden </w:t>
      </w:r>
      <w:r>
        <w:t xml:space="preserve">staats </w:t>
      </w:r>
      <w:r>
        <w:t xml:space="preserve">regierungschefs </w:t>
      </w:r>
      <w:r>
        <w:t xml:space="preserve">eulander </w:t>
      </w:r>
      <w:r>
        <w:t xml:space="preserve">reform </w:t>
      </w:r>
      <w:r>
        <w:t xml:space="preserve">wirtschafts </w:t>
      </w:r>
      <w:r>
        <w:t xml:space="preserve">wahrungsunion </w:t>
      </w:r>
      <w:r>
        <w:t xml:space="preserve">befassen </w:t>
      </w:r>
      <w:r>
        <w:t xml:space="preserve">vollendung </w:t>
      </w:r>
      <w:r>
        <w:t xml:space="preserve">bankenunion </w:t>
      </w:r>
      <w:r>
        <w:t xml:space="preserve">sogenannte </w:t>
      </w:r>
      <w:r>
        <w:t xml:space="preserve">eurozonenbudget </w:t>
      </w:r>
      <w:r>
        <w:t xml:space="preserve">ebenfalls </w:t>
      </w:r>
      <w:r>
        <w:t xml:space="preserve">tagesordnung </w:t>
      </w:r>
      <w:r>
        <w:t xml:space="preserve">stehen </w:t>
      </w:r>
      <w:r>
        <w:t xml:space="preserve">sagte </w:t>
      </w:r>
      <w:r>
        <w:t xml:space="preserve">kanzlerin </w:t>
      </w:r>
      <w:r>
        <w:t xml:space="preserve">ziel </w:t>
      </w:r>
      <w:r>
        <w:t xml:space="preserve">sei </w:t>
      </w:r>
      <w:r>
        <w:t xml:space="preserve">europaischen </w:t>
      </w:r>
      <w:r>
        <w:t xml:space="preserve">stabilitatsmechanismus </w:t>
      </w:r>
      <w:r>
        <w:t xml:space="preserve">esm </w:t>
      </w:r>
      <w:r>
        <w:t xml:space="preserve">richtung </w:t>
      </w:r>
      <w:r>
        <w:t xml:space="preserve">europaischen </w:t>
      </w:r>
    </w:p>
    <w:p>
      <w:pPr>
        <w:pBdr>
          <w:bottom w:val="single" w:sz="6" w:space="1" w:color="000000"/>
        </w:pBdr>
      </w:pPr>
      <w:r/>
    </w:p>
    <w:p>
      <w:r>
        <w:t xml:space="preserve">bundesregierung </w:t>
      </w:r>
      <w:r>
        <w:t xml:space="preserve">mogliche </w:t>
      </w:r>
      <w:r>
        <w:t xml:space="preserve">szenario </w:t>
      </w:r>
      <w:r>
        <w:t xml:space="preserve">ungeordneten </w:t>
      </w:r>
      <w:r>
        <w:t xml:space="preserve">austritts </w:t>
      </w:r>
      <w:r>
        <w:t xml:space="preserve">grobritanniens </w:t>
      </w:r>
      <w:r>
        <w:t xml:space="preserve">einrichte </w:t>
      </w:r>
      <w:r>
        <w:t xml:space="preserve">dennoch </w:t>
      </w:r>
      <w:r>
        <w:t xml:space="preserve">setze </w:t>
      </w:r>
      <w:r>
        <w:t xml:space="preserve">bundesregierung </w:t>
      </w:r>
      <w:r>
        <w:t xml:space="preserve">weiterhin </w:t>
      </w:r>
      <w:r>
        <w:t xml:space="preserve">geordneten </w:t>
      </w:r>
      <w:r>
        <w:t xml:space="preserve">austritt </w:t>
      </w:r>
      <w:r>
        <w:t xml:space="preserve">zeit </w:t>
      </w:r>
      <w:r>
        <w:t xml:space="preserve">sei </w:t>
      </w:r>
      <w:r>
        <w:t xml:space="preserve">knapp </w:t>
      </w:r>
      <w:r>
        <w:t xml:space="preserve">abgelaufen </w:t>
      </w:r>
      <w:r>
        <w:t xml:space="preserve">burgerinnen </w:t>
      </w:r>
      <w:r>
        <w:t xml:space="preserve">burgern </w:t>
      </w:r>
      <w:r>
        <w:t xml:space="preserve">sagen </w:t>
      </w:r>
      <w:r>
        <w:rPr>
          <w:color w:val="0000FF"/>
        </w:rPr>
        <w:t xml:space="preserve">hart </w:t>
      </w:r>
      <w:r>
        <w:t xml:space="preserve">fur </w:t>
      </w:r>
      <w:r>
        <w:t xml:space="preserve">geordneten </w:t>
      </w:r>
      <w:r>
        <w:t xml:space="preserve">brexit </w:t>
      </w:r>
      <w:r>
        <w:t xml:space="preserve">arbeiten </w:t>
      </w:r>
      <w:r>
        <w:t xml:space="preserve">parallel </w:t>
      </w:r>
      <w:r>
        <w:t xml:space="preserve">bereite </w:t>
      </w:r>
      <w:r>
        <w:t xml:space="preserve">gegenteil </w:t>
      </w:r>
      <w:r>
        <w:t xml:space="preserve">spd </w:t>
      </w:r>
      <w:r>
        <w:t xml:space="preserve">fragt </w:t>
      </w:r>
      <w:r>
        <w:t xml:space="preserve">usimportzollen </w:t>
      </w:r>
      <w:r>
        <w:t xml:space="preserve">auto </w:t>
      </w:r>
      <w:r>
        <w:t xml:space="preserve">nil </w:t>
      </w:r>
      <w:r>
        <w:t xml:space="preserve">schmid </w:t>
      </w:r>
      <w:r>
        <w:t xml:space="preserve">spd </w:t>
      </w:r>
      <w:r>
        <w:t xml:space="preserve">knupfte </w:t>
      </w:r>
      <w:r>
        <w:t xml:space="preserve">bericht </w:t>
      </w:r>
      <w:r>
        <w:t xml:space="preserve">kanzlerin </w:t>
      </w:r>
      <w:r>
        <w:t xml:space="preserve">g </w:t>
      </w:r>
      <w:r>
        <w:t xml:space="preserve">gipfel </w:t>
      </w:r>
      <w:r>
        <w:t xml:space="preserve">ungeachtet </w:t>
      </w:r>
      <w:r>
        <w:t xml:space="preserve">anstehenden </w:t>
      </w:r>
      <w:r>
        <w:t xml:space="preserve">reform </w:t>
      </w:r>
      <w:r>
        <w:t xml:space="preserve">wto </w:t>
      </w:r>
      <w:r>
        <w:t xml:space="preserve">abschlusserklarung </w:t>
      </w:r>
      <w:r>
        <w:t xml:space="preserve">aussicht </w:t>
      </w:r>
      <w:r>
        <w:t xml:space="preserve">stelle </w:t>
      </w:r>
      <w:r>
        <w:t xml:space="preserve">gebe </w:t>
      </w:r>
      <w:r>
        <w:t xml:space="preserve">handfesten </w:t>
      </w:r>
      <w:r>
        <w:t xml:space="preserve">handelskonflikt </w:t>
      </w:r>
      <w:r>
        <w:rPr>
          <w:b/>
          <w:highlight w:val="yellow"/>
        </w:rPr>
        <w:t xml:space="preserve">usa </w:t>
      </w:r>
      <w:r>
        <w:t xml:space="preserve">europa </w:t>
      </w:r>
      <w:r>
        <w:t xml:space="preserve">nachsten </w:t>
      </w:r>
      <w:r>
        <w:t xml:space="preserve">schritte </w:t>
      </w:r>
      <w:r>
        <w:t xml:space="preserve">tatsachlich </w:t>
      </w:r>
      <w:r>
        <w:t xml:space="preserve">importzollen </w:t>
      </w:r>
      <w:r>
        <w:t xml:space="preserve">usa </w:t>
      </w:r>
      <w:r>
        <w:t xml:space="preserve">automobilexporte </w:t>
      </w:r>
      <w:r>
        <w:t xml:space="preserve">eu </w:t>
      </w:r>
      <w:r>
        <w:t xml:space="preserve">kommt </w:t>
      </w:r>
      <w:r>
        <w:t xml:space="preserve">schmid </w:t>
      </w:r>
      <w:r>
        <w:t xml:space="preserve">wissen </w:t>
      </w:r>
      <w:r>
        <w:t xml:space="preserve">zudem </w:t>
      </w:r>
      <w:r>
        <w:t xml:space="preserve">wissen </w:t>
      </w:r>
      <w:r>
        <w:t xml:space="preserve">hoch </w:t>
      </w:r>
      <w:r>
        <w:t xml:space="preserve">bundesregierung </w:t>
      </w:r>
      <w:r>
        <w:t xml:space="preserve">chancen </w:t>
      </w:r>
      <w:r>
        <w:t xml:space="preserve">bewertet </w:t>
      </w:r>
      <w:r>
        <w:t xml:space="preserve">investitionsguterabkommen </w:t>
      </w:r>
      <w:r>
        <w:t xml:space="preserve">eu </w:t>
      </w:r>
      <w:r>
        <w:t xml:space="preserve">usa </w:t>
      </w:r>
      <w:r>
        <w:t xml:space="preserve">geschlossen </w:t>
      </w:r>
      <w:r>
        <w:t xml:space="preserve">merkel </w:t>
      </w:r>
      <w:r>
        <w:t xml:space="preserve">erklarte </w:t>
      </w:r>
      <w:r>
        <w:t xml:space="preserve">eukommissarin </w:t>
      </w:r>
      <w:r>
        <w:t xml:space="preserve">cecilia </w:t>
      </w:r>
      <w:r>
        <w:t xml:space="preserve">malmstrom </w:t>
      </w:r>
      <w:r>
        <w:t xml:space="preserve">begonnen </w:t>
      </w:r>
      <w:r>
        <w:t xml:space="preserve">verhandlungen </w:t>
      </w:r>
      <w:r>
        <w:t xml:space="preserve">fortgesetzt </w:t>
      </w:r>
      <w:r>
        <w:t xml:space="preserve">wurden </w:t>
      </w:r>
      <w:r>
        <w:t xml:space="preserve">sei </w:t>
      </w:r>
      <w:r>
        <w:rPr>
          <w:color w:val="008000"/>
        </w:rPr>
        <w:t xml:space="preserve">gut </w:t>
      </w:r>
      <w:r>
        <w:t xml:space="preserve">vernunftig </w:t>
      </w:r>
      <w:r>
        <w:t xml:space="preserve">merkel </w:t>
      </w:r>
      <w:r>
        <w:t xml:space="preserve">zeigte </w:t>
      </w:r>
      <w:r>
        <w:rPr>
          <w:color w:val="FF0000"/>
        </w:rPr>
        <w:t xml:space="preserve">optimistisch </w:t>
      </w:r>
      <w:r>
        <w:t xml:space="preserve">weitere </w:t>
      </w:r>
      <w:r>
        <w:t xml:space="preserve">eskalationen </w:t>
      </w:r>
      <w:r>
        <w:t xml:space="preserve">handelsstreit </w:t>
      </w:r>
      <w:r>
        <w:t xml:space="preserve">vermieden </w:t>
      </w:r>
      <w:r>
        <w:t xml:space="preserve">konnten </w:t>
      </w:r>
      <w:r>
        <w:t xml:space="preserve">cducsu </w:t>
      </w:r>
      <w:r>
        <w:t xml:space="preserve">fragt </w:t>
      </w:r>
      <w:r>
        <w:t xml:space="preserve">putingesprach </w:t>
      </w:r>
      <w:r>
        <w:t xml:space="preserve">jurgen </w:t>
      </w:r>
      <w:r>
        <w:t xml:space="preserve">hardt </w:t>
      </w:r>
      <w:r>
        <w:t xml:space="preserve">auenpolitischer </w:t>
      </w:r>
      <w:r>
        <w:t xml:space="preserve">sprecher </w:t>
      </w:r>
      <w:r>
        <w:t xml:space="preserve">cducsufraktion </w:t>
      </w:r>
      <w:r>
        <w:t xml:space="preserve">erkundigte </w:t>
      </w:r>
    </w:p>
    <w:p>
      <w:pPr>
        <w:pBdr>
          <w:bottom w:val="single" w:sz="6" w:space="1" w:color="000000"/>
        </w:pBdr>
      </w:pPr>
      <w:r/>
    </w:p>
    <w:p>
      <w:r>
        <w:t xml:space="preserve">einrichte </w:t>
      </w:r>
      <w:r>
        <w:t xml:space="preserve">dennoch </w:t>
      </w:r>
      <w:r>
        <w:t xml:space="preserve">setze </w:t>
      </w:r>
      <w:r>
        <w:t xml:space="preserve">bundesregierung </w:t>
      </w:r>
      <w:r>
        <w:t xml:space="preserve">weiterhin </w:t>
      </w:r>
      <w:r>
        <w:t xml:space="preserve">geordneten </w:t>
      </w:r>
      <w:r>
        <w:t xml:space="preserve">austritt </w:t>
      </w:r>
      <w:r>
        <w:t xml:space="preserve">zeit </w:t>
      </w:r>
      <w:r>
        <w:t xml:space="preserve">sei </w:t>
      </w:r>
      <w:r>
        <w:t xml:space="preserve">knapp </w:t>
      </w:r>
      <w:r>
        <w:t xml:space="preserve">abgelaufen </w:t>
      </w:r>
      <w:r>
        <w:t xml:space="preserve">burgerinnen </w:t>
      </w:r>
      <w:r>
        <w:t xml:space="preserve">burgern </w:t>
      </w:r>
      <w:r>
        <w:t xml:space="preserve">sagen </w:t>
      </w:r>
      <w:r>
        <w:rPr>
          <w:color w:val="0000FF"/>
        </w:rPr>
        <w:t xml:space="preserve">hart </w:t>
      </w:r>
      <w:r>
        <w:t xml:space="preserve">fur </w:t>
      </w:r>
      <w:r>
        <w:t xml:space="preserve">geordneten </w:t>
      </w:r>
      <w:r>
        <w:t xml:space="preserve">brexit </w:t>
      </w:r>
      <w:r>
        <w:t xml:space="preserve">arbeiten </w:t>
      </w:r>
      <w:r>
        <w:t xml:space="preserve">parallel </w:t>
      </w:r>
      <w:r>
        <w:t xml:space="preserve">bereite </w:t>
      </w:r>
      <w:r>
        <w:t xml:space="preserve">gegenteil </w:t>
      </w:r>
      <w:r>
        <w:t xml:space="preserve">spd </w:t>
      </w:r>
      <w:r>
        <w:t xml:space="preserve">fragt </w:t>
      </w:r>
      <w:r>
        <w:t xml:space="preserve">usimportzollen </w:t>
      </w:r>
      <w:r>
        <w:t xml:space="preserve">auto </w:t>
      </w:r>
      <w:r>
        <w:t xml:space="preserve">nil </w:t>
      </w:r>
      <w:r>
        <w:t xml:space="preserve">schmid </w:t>
      </w:r>
      <w:r>
        <w:t xml:space="preserve">spd </w:t>
      </w:r>
      <w:r>
        <w:t xml:space="preserve">knupfte </w:t>
      </w:r>
      <w:r>
        <w:t xml:space="preserve">bericht </w:t>
      </w:r>
      <w:r>
        <w:t xml:space="preserve">kanzlerin </w:t>
      </w:r>
      <w:r>
        <w:t xml:space="preserve">g </w:t>
      </w:r>
      <w:r>
        <w:t xml:space="preserve">gipfel </w:t>
      </w:r>
      <w:r>
        <w:t xml:space="preserve">ungeachtet </w:t>
      </w:r>
      <w:r>
        <w:t xml:space="preserve">anstehenden </w:t>
      </w:r>
      <w:r>
        <w:t xml:space="preserve">reform </w:t>
      </w:r>
      <w:r>
        <w:t xml:space="preserve">wto </w:t>
      </w:r>
      <w:r>
        <w:t xml:space="preserve">abschlusserklarung </w:t>
      </w:r>
      <w:r>
        <w:t xml:space="preserve">aussicht </w:t>
      </w:r>
      <w:r>
        <w:t xml:space="preserve">stelle </w:t>
      </w:r>
      <w:r>
        <w:t xml:space="preserve">gebe </w:t>
      </w:r>
      <w:r>
        <w:t xml:space="preserve">handfesten </w:t>
      </w:r>
      <w:r>
        <w:t xml:space="preserve">handelskonflikt </w:t>
      </w:r>
      <w:r>
        <w:t xml:space="preserve">usa </w:t>
      </w:r>
      <w:r>
        <w:t xml:space="preserve">europa </w:t>
      </w:r>
      <w:r>
        <w:t xml:space="preserve">nachsten </w:t>
      </w:r>
      <w:r>
        <w:t xml:space="preserve">schritte </w:t>
      </w:r>
      <w:r>
        <w:t xml:space="preserve">tatsachlich </w:t>
      </w:r>
      <w:r>
        <w:t xml:space="preserve">importzollen </w:t>
      </w:r>
      <w:r>
        <w:rPr>
          <w:b/>
          <w:highlight w:val="yellow"/>
        </w:rPr>
        <w:t xml:space="preserve">usa </w:t>
      </w:r>
      <w:r>
        <w:t xml:space="preserve">automobilexporte </w:t>
      </w:r>
      <w:r>
        <w:t xml:space="preserve">eu </w:t>
      </w:r>
      <w:r>
        <w:t xml:space="preserve">kommt </w:t>
      </w:r>
      <w:r>
        <w:t xml:space="preserve">schmid </w:t>
      </w:r>
      <w:r>
        <w:t xml:space="preserve">wissen </w:t>
      </w:r>
      <w:r>
        <w:t xml:space="preserve">zudem </w:t>
      </w:r>
      <w:r>
        <w:t xml:space="preserve">wissen </w:t>
      </w:r>
      <w:r>
        <w:t xml:space="preserve">hoch </w:t>
      </w:r>
      <w:r>
        <w:t xml:space="preserve">bundesregierung </w:t>
      </w:r>
      <w:r>
        <w:t xml:space="preserve">chancen </w:t>
      </w:r>
      <w:r>
        <w:t xml:space="preserve">bewertet </w:t>
      </w:r>
      <w:r>
        <w:t xml:space="preserve">investitionsguterabkommen </w:t>
      </w:r>
      <w:r>
        <w:t xml:space="preserve">eu </w:t>
      </w:r>
      <w:r>
        <w:t xml:space="preserve">usa </w:t>
      </w:r>
      <w:r>
        <w:t xml:space="preserve">geschlossen </w:t>
      </w:r>
      <w:r>
        <w:t xml:space="preserve">merkel </w:t>
      </w:r>
      <w:r>
        <w:t xml:space="preserve">erklarte </w:t>
      </w:r>
      <w:r>
        <w:t xml:space="preserve">eukommissarin </w:t>
      </w:r>
      <w:r>
        <w:t xml:space="preserve">cecilia </w:t>
      </w:r>
      <w:r>
        <w:t xml:space="preserve">malmstrom </w:t>
      </w:r>
      <w:r>
        <w:t xml:space="preserve">begonnen </w:t>
      </w:r>
      <w:r>
        <w:t xml:space="preserve">verhandlungen </w:t>
      </w:r>
      <w:r>
        <w:t xml:space="preserve">fortgesetzt </w:t>
      </w:r>
      <w:r>
        <w:t xml:space="preserve">wurden </w:t>
      </w:r>
      <w:r>
        <w:t xml:space="preserve">sei </w:t>
      </w:r>
      <w:r>
        <w:rPr>
          <w:color w:val="008000"/>
        </w:rPr>
        <w:t xml:space="preserve">gut </w:t>
      </w:r>
      <w:r>
        <w:t xml:space="preserve">vernunftig </w:t>
      </w:r>
      <w:r>
        <w:t xml:space="preserve">merkel </w:t>
      </w:r>
      <w:r>
        <w:t xml:space="preserve">zeigte </w:t>
      </w:r>
      <w:r>
        <w:rPr>
          <w:color w:val="FF0000"/>
        </w:rPr>
        <w:t xml:space="preserve">optimistisch </w:t>
      </w:r>
      <w:r>
        <w:t xml:space="preserve">weitere </w:t>
      </w:r>
      <w:r>
        <w:t xml:space="preserve">eskalationen </w:t>
      </w:r>
      <w:r>
        <w:t xml:space="preserve">handelsstreit </w:t>
      </w:r>
      <w:r>
        <w:t xml:space="preserve">vermieden </w:t>
      </w:r>
      <w:r>
        <w:t xml:space="preserve">konnten </w:t>
      </w:r>
      <w:r>
        <w:t xml:space="preserve">cducsu </w:t>
      </w:r>
      <w:r>
        <w:t xml:space="preserve">fragt </w:t>
      </w:r>
      <w:r>
        <w:t xml:space="preserve">putingesprach </w:t>
      </w:r>
      <w:r>
        <w:t xml:space="preserve">jurgen </w:t>
      </w:r>
      <w:r>
        <w:t xml:space="preserve">hardt </w:t>
      </w:r>
      <w:r>
        <w:t xml:space="preserve">auenpolitischer </w:t>
      </w:r>
      <w:r>
        <w:t xml:space="preserve">sprecher </w:t>
      </w:r>
      <w:r>
        <w:t xml:space="preserve">cducsufraktion </w:t>
      </w:r>
      <w:r>
        <w:t xml:space="preserve">erkundigte </w:t>
      </w:r>
      <w:r>
        <w:t xml:space="preserve">kanzlerin </w:t>
      </w:r>
      <w:r>
        <w:t xml:space="preserve">beim </w:t>
      </w:r>
      <w:r>
        <w:t xml:space="preserve">g </w:t>
      </w:r>
      <w:r>
        <w:t xml:space="preserve">gipfel </w:t>
      </w:r>
      <w:r>
        <w:t xml:space="preserve">buenos </w:t>
      </w:r>
      <w:r>
        <w:t xml:space="preserve">aire </w:t>
      </w:r>
    </w:p>
    <w:p>
      <w:pPr>
        <w:pBdr>
          <w:bottom w:val="single" w:sz="6" w:space="1" w:color="000000"/>
        </w:pBdr>
      </w:pPr>
      <w:r/>
    </w:p>
    <w:p>
      <w:r>
        <w:rPr>
          <w:color w:val="0000FF"/>
        </w:rPr>
        <w:t xml:space="preserve">hart </w:t>
      </w:r>
      <w:r>
        <w:t xml:space="preserve">fur </w:t>
      </w:r>
      <w:r>
        <w:t xml:space="preserve">geordneten </w:t>
      </w:r>
      <w:r>
        <w:t xml:space="preserve">brexit </w:t>
      </w:r>
      <w:r>
        <w:t xml:space="preserve">arbeiten </w:t>
      </w:r>
      <w:r>
        <w:t xml:space="preserve">parallel </w:t>
      </w:r>
      <w:r>
        <w:t xml:space="preserve">bereite </w:t>
      </w:r>
      <w:r>
        <w:t xml:space="preserve">gegenteil </w:t>
      </w:r>
      <w:r>
        <w:t xml:space="preserve">spd </w:t>
      </w:r>
      <w:r>
        <w:t xml:space="preserve">fragt </w:t>
      </w:r>
      <w:r>
        <w:t xml:space="preserve">usimportzollen </w:t>
      </w:r>
      <w:r>
        <w:t xml:space="preserve">auto </w:t>
      </w:r>
      <w:r>
        <w:t xml:space="preserve">nil </w:t>
      </w:r>
      <w:r>
        <w:t xml:space="preserve">schmid </w:t>
      </w:r>
      <w:r>
        <w:t xml:space="preserve">spd </w:t>
      </w:r>
      <w:r>
        <w:t xml:space="preserve">knupfte </w:t>
      </w:r>
      <w:r>
        <w:t xml:space="preserve">bericht </w:t>
      </w:r>
      <w:r>
        <w:t xml:space="preserve">kanzlerin </w:t>
      </w:r>
      <w:r>
        <w:t xml:space="preserve">g </w:t>
      </w:r>
      <w:r>
        <w:t xml:space="preserve">gipfel </w:t>
      </w:r>
      <w:r>
        <w:t xml:space="preserve">ungeachtet </w:t>
      </w:r>
      <w:r>
        <w:t xml:space="preserve">anstehenden </w:t>
      </w:r>
      <w:r>
        <w:t xml:space="preserve">reform </w:t>
      </w:r>
      <w:r>
        <w:t xml:space="preserve">wto </w:t>
      </w:r>
      <w:r>
        <w:t xml:space="preserve">abschlusserklarung </w:t>
      </w:r>
      <w:r>
        <w:t xml:space="preserve">aussicht </w:t>
      </w:r>
      <w:r>
        <w:t xml:space="preserve">stelle </w:t>
      </w:r>
      <w:r>
        <w:t xml:space="preserve">gebe </w:t>
      </w:r>
      <w:r>
        <w:t xml:space="preserve">handfesten </w:t>
      </w:r>
      <w:r>
        <w:t xml:space="preserve">handelskonflikt </w:t>
      </w:r>
      <w:r>
        <w:t xml:space="preserve">usa </w:t>
      </w:r>
      <w:r>
        <w:t xml:space="preserve">europa </w:t>
      </w:r>
      <w:r>
        <w:t xml:space="preserve">nachsten </w:t>
      </w:r>
      <w:r>
        <w:t xml:space="preserve">schritte </w:t>
      </w:r>
      <w:r>
        <w:t xml:space="preserve">tatsachlich </w:t>
      </w:r>
      <w:r>
        <w:t xml:space="preserve">importzollen </w:t>
      </w:r>
      <w:r>
        <w:t xml:space="preserve">usa </w:t>
      </w:r>
      <w:r>
        <w:t xml:space="preserve">automobilexporte </w:t>
      </w:r>
      <w:r>
        <w:t xml:space="preserve">eu </w:t>
      </w:r>
      <w:r>
        <w:t xml:space="preserve">kommt </w:t>
      </w:r>
      <w:r>
        <w:t xml:space="preserve">schmid </w:t>
      </w:r>
      <w:r>
        <w:t xml:space="preserve">wissen </w:t>
      </w:r>
      <w:r>
        <w:t xml:space="preserve">zudem </w:t>
      </w:r>
      <w:r>
        <w:t xml:space="preserve">wissen </w:t>
      </w:r>
      <w:r>
        <w:t xml:space="preserve">hoch </w:t>
      </w:r>
      <w:r>
        <w:t xml:space="preserve">bundesregierung </w:t>
      </w:r>
      <w:r>
        <w:t xml:space="preserve">chancen </w:t>
      </w:r>
      <w:r>
        <w:t xml:space="preserve">bewertet </w:t>
      </w:r>
      <w:r>
        <w:t xml:space="preserve">investitionsguterabkommen </w:t>
      </w:r>
      <w:r>
        <w:t xml:space="preserve">eu </w:t>
      </w:r>
      <w:r>
        <w:rPr>
          <w:b/>
          <w:highlight w:val="yellow"/>
        </w:rPr>
        <w:t xml:space="preserve">usa </w:t>
      </w:r>
      <w:r>
        <w:t xml:space="preserve">geschlossen </w:t>
      </w:r>
      <w:r>
        <w:t xml:space="preserve">merkel </w:t>
      </w:r>
      <w:r>
        <w:t xml:space="preserve">erklarte </w:t>
      </w:r>
      <w:r>
        <w:t xml:space="preserve">eukommissarin </w:t>
      </w:r>
      <w:r>
        <w:t xml:space="preserve">cecilia </w:t>
      </w:r>
      <w:r>
        <w:t xml:space="preserve">malmstrom </w:t>
      </w:r>
      <w:r>
        <w:t xml:space="preserve">begonnen </w:t>
      </w:r>
      <w:r>
        <w:t xml:space="preserve">verhandlungen </w:t>
      </w:r>
      <w:r>
        <w:t xml:space="preserve">fortgesetzt </w:t>
      </w:r>
      <w:r>
        <w:t xml:space="preserve">wurden </w:t>
      </w:r>
      <w:r>
        <w:t xml:space="preserve">sei </w:t>
      </w:r>
      <w:r>
        <w:rPr>
          <w:color w:val="008000"/>
        </w:rPr>
        <w:t xml:space="preserve">gut </w:t>
      </w:r>
      <w:r>
        <w:t xml:space="preserve">vernunftig </w:t>
      </w:r>
      <w:r>
        <w:t xml:space="preserve">merkel </w:t>
      </w:r>
      <w:r>
        <w:t xml:space="preserve">zeigte </w:t>
      </w:r>
      <w:r>
        <w:rPr>
          <w:color w:val="FF0000"/>
        </w:rPr>
        <w:t xml:space="preserve">optimistisch </w:t>
      </w:r>
      <w:r>
        <w:t xml:space="preserve">weitere </w:t>
      </w:r>
      <w:r>
        <w:t xml:space="preserve">eskalationen </w:t>
      </w:r>
      <w:r>
        <w:t xml:space="preserve">handelsstreit </w:t>
      </w:r>
      <w:r>
        <w:t xml:space="preserve">vermieden </w:t>
      </w:r>
      <w:r>
        <w:t xml:space="preserve">konnten </w:t>
      </w:r>
      <w:r>
        <w:t xml:space="preserve">cducsu </w:t>
      </w:r>
      <w:r>
        <w:t xml:space="preserve">fragt </w:t>
      </w:r>
      <w:r>
        <w:t xml:space="preserve">putingesprach </w:t>
      </w:r>
      <w:r>
        <w:t xml:space="preserve">jurgen </w:t>
      </w:r>
      <w:r>
        <w:t xml:space="preserve">hardt </w:t>
      </w:r>
      <w:r>
        <w:t xml:space="preserve">auenpolitischer </w:t>
      </w:r>
      <w:r>
        <w:t xml:space="preserve">sprecher </w:t>
      </w:r>
      <w:r>
        <w:t xml:space="preserve">cducsufraktion </w:t>
      </w:r>
      <w:r>
        <w:t xml:space="preserve">erkundigte </w:t>
      </w:r>
      <w:r>
        <w:t xml:space="preserve">kanzlerin </w:t>
      </w:r>
      <w:r>
        <w:t xml:space="preserve">beim </w:t>
      </w:r>
      <w:r>
        <w:t xml:space="preserve">g </w:t>
      </w:r>
      <w:r>
        <w:t xml:space="preserve">gipfel </w:t>
      </w:r>
      <w:r>
        <w:t xml:space="preserve">buenos </w:t>
      </w:r>
      <w:r>
        <w:t xml:space="preserve">aire </w:t>
      </w:r>
      <w:r>
        <w:t xml:space="preserve">gelegenheit </w:t>
      </w:r>
      <w:r>
        <w:t xml:space="preserve">genutzt </w:t>
      </w:r>
      <w:r>
        <w:t xml:space="preserve">russischen </w:t>
      </w:r>
      <w:r>
        <w:t xml:space="preserve">prasidenten </w:t>
      </w:r>
      <w:r>
        <w:t xml:space="preserve">wladimir </w:t>
      </w:r>
      <w:r>
        <w:t xml:space="preserve">putin </w:t>
      </w:r>
      <w:r>
        <w:t xml:space="preserve">beim </w:t>
      </w:r>
      <w:r>
        <w:t xml:space="preserve">syriengipfel </w:t>
      </w:r>
      <w:r>
        <w:t xml:space="preserve">istanbul </w:t>
      </w:r>
      <w:r>
        <w:t xml:space="preserve">oktober </w:t>
      </w:r>
      <w:r>
        <w:t xml:space="preserve">gegebene </w:t>
      </w:r>
      <w:r>
        <w:t xml:space="preserve">zusage </w:t>
      </w:r>
      <w:r>
        <w:t xml:space="preserve">hinsichtlich </w:t>
      </w:r>
      <w:r>
        <w:t xml:space="preserve">unterstutzung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11. September 2019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vMittlerer Ärger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rLeichte Fröhlichkeit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gStarke Verwirrtheit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gLeichte Angst/Furcht und Panik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bundeskanzleramt </w:t>
      </w:r>
      <w:r>
        <w:t xml:space="preserve">regelmaig </w:t>
      </w:r>
      <w:r>
        <w:t xml:space="preserve">hohepunkt </w:t>
      </w:r>
      <w:r>
        <w:t xml:space="preserve">haushaltswoche </w:t>
      </w:r>
      <w:r>
        <w:t xml:space="preserve">bundestages </w:t>
      </w:r>
      <w:r>
        <w:t xml:space="preserve">wegen </w:t>
      </w:r>
      <w:r>
        <w:t xml:space="preserve">einzelposten </w:t>
      </w:r>
      <w:r>
        <w:t xml:space="preserve">einzelplans </w:t>
      </w:r>
      <w:r>
        <w:t xml:space="preserve">wegen </w:t>
      </w:r>
      <w:r>
        <w:t xml:space="preserve">groen </w:t>
      </w:r>
      <w:r>
        <w:t xml:space="preserve">politischen </w:t>
      </w:r>
      <w:r>
        <w:t xml:space="preserve">fragen </w:t>
      </w:r>
      <w:r>
        <w:t xml:space="preserve">regel </w:t>
      </w:r>
      <w:r>
        <w:t xml:space="preserve">generaldebatte </w:t>
      </w:r>
      <w:r>
        <w:t xml:space="preserve">bezeichneten </w:t>
      </w:r>
      <w:r>
        <w:t xml:space="preserve">aussprache </w:t>
      </w:r>
      <w:r>
        <w:t xml:space="preserve">diskutiert </w:t>
      </w:r>
      <w:r>
        <w:t xml:space="preserve">mittwoch </w:t>
      </w:r>
      <w:r>
        <w:t xml:space="preserve">september </w:t>
      </w:r>
      <w:r>
        <w:t xml:space="preserve">wer </w:t>
      </w:r>
      <w:r>
        <w:t xml:space="preserve">politische </w:t>
      </w:r>
      <w:r>
        <w:t xml:space="preserve">agenda </w:t>
      </w:r>
      <w:r>
        <w:t xml:space="preserve">vergangenen </w:t>
      </w:r>
      <w:r>
        <w:t xml:space="preserve">monate </w:t>
      </w:r>
      <w:r>
        <w:t xml:space="preserve">verfolgt </w:t>
      </w:r>
      <w:r>
        <w:t xml:space="preserve">durfte </w:t>
      </w:r>
      <w:r>
        <w:t xml:space="preserve">wenig </w:t>
      </w:r>
      <w:r>
        <w:t xml:space="preserve">uberraschen </w:t>
      </w:r>
      <w:r>
        <w:t xml:space="preserve">thema </w:t>
      </w:r>
      <w:r>
        <w:t xml:space="preserve">klimaschutz </w:t>
      </w:r>
      <w:r>
        <w:t xml:space="preserve">dominante </w:t>
      </w:r>
      <w:r>
        <w:t xml:space="preserve">rolle </w:t>
      </w:r>
      <w:r>
        <w:t xml:space="preserve">debatte </w:t>
      </w:r>
      <w:r>
        <w:t xml:space="preserve">spielte </w:t>
      </w:r>
      <w:r>
        <w:t xml:space="preserve">kaum </w:t>
      </w:r>
      <w:r>
        <w:t xml:space="preserve">redner </w:t>
      </w:r>
      <w:r>
        <w:t xml:space="preserve">rednerin </w:t>
      </w:r>
      <w:r>
        <w:t xml:space="preserve">darauf </w:t>
      </w:r>
      <w:r>
        <w:t xml:space="preserve">einging </w:t>
      </w:r>
      <w:r>
        <w:t xml:space="preserve">auerdem </w:t>
      </w:r>
      <w:r>
        <w:t xml:space="preserve">schafften </w:t>
      </w:r>
      <w:r>
        <w:t xml:space="preserve">topten </w:t>
      </w:r>
      <w:r>
        <w:t xml:space="preserve">liste </w:t>
      </w:r>
      <w:r>
        <w:t xml:space="preserve">themen </w:t>
      </w:r>
      <w:r>
        <w:t xml:space="preserve">steuerpolitik </w:t>
      </w:r>
      <w:r>
        <w:t xml:space="preserve">angespannte </w:t>
      </w:r>
      <w:r>
        <w:t xml:space="preserve">internationale </w:t>
      </w:r>
      <w:r>
        <w:t xml:space="preserve">weltlage </w:t>
      </w:r>
      <w:r>
        <w:t xml:space="preserve">handelskonflikt </w:t>
      </w:r>
      <w:r>
        <w:t xml:space="preserve">china </w:t>
      </w:r>
      <w:r>
        <w:rPr>
          <w:b/>
          <w:highlight w:val="yellow"/>
        </w:rPr>
        <w:t xml:space="preserve">usa </w:t>
      </w:r>
      <w:r>
        <w:t xml:space="preserve">digitalisierung </w:t>
      </w:r>
      <w:r>
        <w:t xml:space="preserve">gesellschaftliche </w:t>
      </w:r>
      <w:r>
        <w:t xml:space="preserve">zusammenhalt </w:t>
      </w:r>
      <w:r>
        <w:t xml:space="preserve">technische </w:t>
      </w:r>
      <w:r>
        <w:t xml:space="preserve">fortschritt </w:t>
      </w:r>
      <w:r>
        <w:t xml:space="preserve">insgesamt </w:t>
      </w:r>
      <w:r>
        <w:t xml:space="preserve">thematischer </w:t>
      </w:r>
      <w:r>
        <w:t xml:space="preserve">rundumschlag </w:t>
      </w:r>
      <w:r>
        <w:t xml:space="preserve">abhangig </w:t>
      </w:r>
      <w:r>
        <w:t xml:space="preserve">fraktionszugehorigkeiten </w:t>
      </w:r>
      <w:r>
        <w:t xml:space="preserve">unterschiedlichen </w:t>
      </w:r>
      <w:r>
        <w:t xml:space="preserve">gewichtungen </w:t>
      </w:r>
      <w:r>
        <w:t xml:space="preserve">spielte </w:t>
      </w:r>
      <w:r>
        <w:t xml:space="preserve">erwartungsgema </w:t>
      </w:r>
      <w:r>
        <w:t xml:space="preserve">thema </w:t>
      </w:r>
      <w:r>
        <w:t xml:space="preserve">zuwanderung </w:t>
      </w:r>
      <w:r>
        <w:t xml:space="preserve">afd </w:t>
      </w:r>
      <w:r>
        <w:t xml:space="preserve">thema </w:t>
      </w:r>
      <w:r>
        <w:t xml:space="preserve">steuern </w:t>
      </w:r>
      <w:r>
        <w:t xml:space="preserve">fdp </w:t>
      </w:r>
      <w:r>
        <w:t xml:space="preserve">thema </w:t>
      </w:r>
      <w:r>
        <w:t xml:space="preserve">armutsbekampfung </w:t>
      </w:r>
      <w:r>
        <w:t xml:space="preserve">linken </w:t>
      </w:r>
      <w:r>
        <w:t xml:space="preserve">groe </w:t>
      </w:r>
      <w:r>
        <w:t xml:space="preserve">rolle </w:t>
      </w:r>
      <w:r>
        <w:t xml:space="preserve">grunen </w:t>
      </w:r>
      <w:r>
        <w:t xml:space="preserve">versuchten </w:t>
      </w:r>
      <w:r>
        <w:t xml:space="preserve">rolle </w:t>
      </w:r>
      <w:r>
        <w:t xml:space="preserve">wahre </w:t>
      </w:r>
      <w:r>
        <w:t xml:space="preserve">klimaschutzpartei </w:t>
      </w:r>
      <w:r>
        <w:t xml:space="preserve">untermauern </w:t>
      </w:r>
      <w:r>
        <w:t xml:space="preserve">bundeskanzlerin </w:t>
      </w:r>
      <w:r>
        <w:t xml:space="preserve">angela </w:t>
      </w:r>
      <w:r>
        <w:t xml:space="preserve">merkel </w:t>
      </w:r>
      <w:r>
        <w:t xml:space="preserve">cdu </w:t>
      </w:r>
      <w:r>
        <w:t xml:space="preserve">legte </w:t>
      </w:r>
      <w:r>
        <w:t xml:space="preserve">schwerpunkt </w:t>
      </w:r>
      <w:r>
        <w:t xml:space="preserve">darauf </w:t>
      </w:r>
      <w:r>
        <w:t xml:space="preserve">erneut </w:t>
      </w:r>
      <w:r>
        <w:t xml:space="preserve">multilateralismus </w:t>
      </w:r>
      <w:r>
        <w:t xml:space="preserve">wertefundament </w:t>
      </w:r>
      <w:r>
        <w:t xml:space="preserve">eu </w:t>
      </w:r>
      <w:r>
        <w:rPr>
          <w:color w:val="0000FF"/>
        </w:rPr>
        <w:t xml:space="preserve">verteidigen </w:t>
      </w:r>
      <w:r>
        <w:t xml:space="preserve">afd </w:t>
      </w:r>
      <w:r>
        <w:t xml:space="preserve">grunsozialistische </w:t>
      </w:r>
      <w:r>
        <w:t xml:space="preserve">ideologie </w:t>
      </w:r>
      <w:r>
        <w:t xml:space="preserve">klimadebatte </w:t>
      </w:r>
      <w:r>
        <w:t xml:space="preserve">afdfraktionsvorsitzende </w:t>
      </w:r>
      <w:r>
        <w:t xml:space="preserve">alice </w:t>
      </w:r>
      <w:r>
        <w:t xml:space="preserve">weidel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17. Oktober 2019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syrien </w:t>
      </w:r>
      <w:r>
        <w:t xml:space="preserve">ebenfalls </w:t>
      </w:r>
      <w:r>
        <w:t xml:space="preserve">visier </w:t>
      </w:r>
      <w:r>
        <w:t xml:space="preserve">musse </w:t>
      </w:r>
      <w:r>
        <w:t xml:space="preserve">hinterfragen </w:t>
      </w:r>
      <w:r>
        <w:t xml:space="preserve">einstimmigkeitsprinzip </w:t>
      </w:r>
      <w:r>
        <w:t xml:space="preserve">auenpolitischen </w:t>
      </w:r>
      <w:r>
        <w:t xml:space="preserve">entscheidungen </w:t>
      </w:r>
      <w:r>
        <w:t xml:space="preserve">qualifizierte </w:t>
      </w:r>
      <w:r>
        <w:t xml:space="preserve">mehrheit </w:t>
      </w:r>
      <w:r>
        <w:t xml:space="preserve">ersetzt </w:t>
      </w:r>
      <w:r>
        <w:t xml:space="preserve">musse </w:t>
      </w:r>
      <w:r>
        <w:t xml:space="preserve">sagte </w:t>
      </w:r>
      <w:r>
        <w:t xml:space="preserve">cduabgeordnete </w:t>
      </w:r>
      <w:r>
        <w:t xml:space="preserve">lage </w:t>
      </w:r>
      <w:r>
        <w:t xml:space="preserve">gemeinsame </w:t>
      </w:r>
      <w:r>
        <w:t xml:space="preserve">europaische </w:t>
      </w:r>
      <w:r>
        <w:t xml:space="preserve">auenpolitische </w:t>
      </w:r>
      <w:r>
        <w:t xml:space="preserve">haltung </w:t>
      </w:r>
      <w:r>
        <w:t xml:space="preserve">entwickeln </w:t>
      </w:r>
      <w:r>
        <w:t xml:space="preserve">verzwergen </w:t>
      </w:r>
      <w:r>
        <w:t xml:space="preserve">warnte </w:t>
      </w:r>
      <w:r>
        <w:t xml:space="preserve">brinkhaus </w:t>
      </w:r>
      <w:r>
        <w:t xml:space="preserve">fur </w:t>
      </w:r>
      <w:r>
        <w:t xml:space="preserve">handlungsfahigkeit </w:t>
      </w:r>
      <w:r>
        <w:t xml:space="preserve">eu </w:t>
      </w:r>
      <w:r>
        <w:t xml:space="preserve">seien </w:t>
      </w:r>
      <w:r>
        <w:t xml:space="preserve">auerdem </w:t>
      </w:r>
      <w:r>
        <w:t xml:space="preserve">gemeinsame </w:t>
      </w:r>
      <w:r>
        <w:t xml:space="preserve">europaische </w:t>
      </w:r>
      <w:r>
        <w:t xml:space="preserve">entwicklungspolitik </w:t>
      </w:r>
      <w:r>
        <w:t xml:space="preserve">starkere </w:t>
      </w:r>
      <w:r>
        <w:t xml:space="preserve">verteidigungspolitik </w:t>
      </w:r>
      <w:r>
        <w:t xml:space="preserve">europaischer </w:t>
      </w:r>
      <w:r>
        <w:t xml:space="preserve">sicherheitsrat </w:t>
      </w:r>
      <w:r>
        <w:t xml:space="preserve">sowie </w:t>
      </w:r>
      <w:r>
        <w:t xml:space="preserve">mehr </w:t>
      </w:r>
      <w:r>
        <w:t xml:space="preserve">gemeinsame </w:t>
      </w:r>
      <w:r>
        <w:t xml:space="preserve">europaische </w:t>
      </w:r>
      <w:r>
        <w:t xml:space="preserve">rustungsprojekte </w:t>
      </w:r>
      <w:r>
        <w:t xml:space="preserve">notig </w:t>
      </w:r>
      <w:r>
        <w:t xml:space="preserve">afd </w:t>
      </w:r>
      <w:r>
        <w:t xml:space="preserve">kritisiert </w:t>
      </w:r>
      <w:r>
        <w:t xml:space="preserve">fluchtlingsdeal </w:t>
      </w:r>
      <w:r>
        <w:t xml:space="preserve">turkei </w:t>
      </w:r>
      <w:r>
        <w:t xml:space="preserve">afdfraktionschef </w:t>
      </w:r>
      <w:r>
        <w:t xml:space="preserve">alexander </w:t>
      </w:r>
      <w:r>
        <w:t xml:space="preserve">gauland </w:t>
      </w:r>
      <w:r>
        <w:t xml:space="preserve">bezeichnete </w:t>
      </w:r>
      <w:r>
        <w:t xml:space="preserve">abzug </w:t>
      </w:r>
      <w:r>
        <w:rPr>
          <w:b/>
          <w:highlight w:val="yellow"/>
        </w:rPr>
        <w:t xml:space="preserve">usa </w:t>
      </w:r>
      <w:r>
        <w:t xml:space="preserve">syrien </w:t>
      </w:r>
      <w:r>
        <w:t xml:space="preserve">fur </w:t>
      </w:r>
      <w:r>
        <w:t xml:space="preserve">falsch </w:t>
      </w:r>
      <w:r>
        <w:t xml:space="preserve">nannte </w:t>
      </w:r>
      <w:r>
        <w:t xml:space="preserve">verrat </w:t>
      </w:r>
      <w:r>
        <w:t xml:space="preserve">kurden </w:t>
      </w:r>
      <w:r>
        <w:t xml:space="preserve">jedoch </w:t>
      </w:r>
      <w:r>
        <w:t xml:space="preserve">sei </w:t>
      </w:r>
      <w:r>
        <w:t xml:space="preserve">reaktion </w:t>
      </w:r>
      <w:r>
        <w:t xml:space="preserve">mangelnden </w:t>
      </w:r>
      <w:r>
        <w:t xml:space="preserve">respekt </w:t>
      </w:r>
      <w:r>
        <w:t xml:space="preserve">usprasident </w:t>
      </w:r>
      <w:r>
        <w:t xml:space="preserve">donald </w:t>
      </w:r>
      <w:r>
        <w:t xml:space="preserve">trump </w:t>
      </w:r>
      <w:r>
        <w:t xml:space="preserve">britischen </w:t>
      </w:r>
      <w:r>
        <w:t xml:space="preserve">premier </w:t>
      </w:r>
      <w:r>
        <w:t xml:space="preserve">boris </w:t>
      </w:r>
      <w:r>
        <w:t xml:space="preserve">johnson </w:t>
      </w:r>
      <w:r>
        <w:t xml:space="preserve">entgegen </w:t>
      </w:r>
      <w:r>
        <w:t xml:space="preserve">gebracht </w:t>
      </w:r>
      <w:r>
        <w:t xml:space="preserve">bitte </w:t>
      </w:r>
      <w:r>
        <w:t xml:space="preserve">hinfuhren </w:t>
      </w:r>
      <w:r>
        <w:t xml:space="preserve">medien </w:t>
      </w:r>
      <w:r>
        <w:t xml:space="preserve">ganz </w:t>
      </w:r>
      <w:r>
        <w:t xml:space="preserve">beteiligung </w:t>
      </w:r>
      <w:r>
        <w:t xml:space="preserve">politik </w:t>
      </w:r>
      <w:r>
        <w:t xml:space="preserve">regierungschefs </w:t>
      </w:r>
      <w:r>
        <w:t xml:space="preserve">immerhin </w:t>
      </w:r>
      <w:r>
        <w:t xml:space="preserve">verbundeten </w:t>
      </w:r>
      <w:r>
        <w:t xml:space="preserve">machtigen </w:t>
      </w:r>
      <w:r>
        <w:t xml:space="preserve">staaten </w:t>
      </w:r>
      <w:r>
        <w:t xml:space="preserve">clown </w:t>
      </w:r>
      <w:r>
        <w:t xml:space="preserve">darstellen </w:t>
      </w:r>
      <w:r>
        <w:t xml:space="preserve">fragte </w:t>
      </w:r>
      <w:r>
        <w:t xml:space="preserve">gauland </w:t>
      </w:r>
      <w:r>
        <w:t xml:space="preserve">falle </w:t>
      </w:r>
      <w:r>
        <w:t xml:space="preserve">trump </w:t>
      </w:r>
      <w:r>
        <w:t xml:space="preserve">fuhre </w:t>
      </w:r>
      <w:r>
        <w:t xml:space="preserve">macht </w:t>
      </w:r>
      <w:r>
        <w:t xml:space="preserve">kram </w:t>
      </w:r>
      <w:r>
        <w:t xml:space="preserve">alleinesignal </w:t>
      </w:r>
      <w:r>
        <w:t xml:space="preserve">adresse </w:t>
      </w:r>
      <w:r>
        <w:t xml:space="preserve">europaer </w:t>
      </w:r>
      <w:r>
        <w:t xml:space="preserve">zeigte </w:t>
      </w:r>
      <w:r>
        <w:t xml:space="preserve">uberzeugt </w:t>
      </w:r>
      <w:r>
        <w:t xml:space="preserve">gauland </w:t>
      </w:r>
      <w:r>
        <w:t xml:space="preserve">kritisierte </w:t>
      </w:r>
      <w:r>
        <w:t xml:space="preserve">zudem </w:t>
      </w:r>
      <w:r>
        <w:rPr>
          <w:color w:val="008000"/>
        </w:rPr>
        <w:t xml:space="preserve">blick </w:t>
      </w:r>
      <w:r>
        <w:t xml:space="preserve">fluchtlingspolitik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27. November 2019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vMittlerer Ärger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rLeichte Fröhlichkeit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gStarke Verwirrtheit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gLeichte Angst/Furcht und Panik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bundeskanzleramt </w:t>
      </w:r>
      <w:r>
        <w:t xml:space="preserve">regelmaig </w:t>
      </w:r>
      <w:r>
        <w:t xml:space="preserve">hohepunkt </w:t>
      </w:r>
      <w:r>
        <w:t xml:space="preserve">haushaltswoche </w:t>
      </w:r>
      <w:r>
        <w:t xml:space="preserve">bundestages </w:t>
      </w:r>
      <w:r>
        <w:t xml:space="preserve">wegen </w:t>
      </w:r>
      <w:r>
        <w:t xml:space="preserve">einzelposten </w:t>
      </w:r>
      <w:r>
        <w:t xml:space="preserve">einzelplans </w:t>
      </w:r>
      <w:r>
        <w:t xml:space="preserve">wegen </w:t>
      </w:r>
      <w:r>
        <w:t xml:space="preserve">groen </w:t>
      </w:r>
      <w:r>
        <w:t xml:space="preserve">politischen </w:t>
      </w:r>
      <w:r>
        <w:t xml:space="preserve">fragen </w:t>
      </w:r>
      <w:r>
        <w:t xml:space="preserve">regel </w:t>
      </w:r>
      <w:r>
        <w:t xml:space="preserve">generaldebatte </w:t>
      </w:r>
      <w:r>
        <w:t xml:space="preserve">bezeichneten </w:t>
      </w:r>
      <w:r>
        <w:t xml:space="preserve">aussprache </w:t>
      </w:r>
      <w:r>
        <w:t xml:space="preserve">diskutiert </w:t>
      </w:r>
      <w:r>
        <w:t xml:space="preserve">mittwoch </w:t>
      </w:r>
      <w:r>
        <w:t xml:space="preserve">september </w:t>
      </w:r>
      <w:r>
        <w:t xml:space="preserve">wer </w:t>
      </w:r>
      <w:r>
        <w:t xml:space="preserve">politische </w:t>
      </w:r>
      <w:r>
        <w:t xml:space="preserve">agenda </w:t>
      </w:r>
      <w:r>
        <w:t xml:space="preserve">vergangenen </w:t>
      </w:r>
      <w:r>
        <w:t xml:space="preserve">monate </w:t>
      </w:r>
      <w:r>
        <w:t xml:space="preserve">verfolgt </w:t>
      </w:r>
      <w:r>
        <w:t xml:space="preserve">durfte </w:t>
      </w:r>
      <w:r>
        <w:t xml:space="preserve">wenig </w:t>
      </w:r>
      <w:r>
        <w:t xml:space="preserve">uberraschen </w:t>
      </w:r>
      <w:r>
        <w:t xml:space="preserve">thema </w:t>
      </w:r>
      <w:r>
        <w:t xml:space="preserve">klimaschutz </w:t>
      </w:r>
      <w:r>
        <w:t xml:space="preserve">dominante </w:t>
      </w:r>
      <w:r>
        <w:t xml:space="preserve">rolle </w:t>
      </w:r>
      <w:r>
        <w:t xml:space="preserve">debatte </w:t>
      </w:r>
      <w:r>
        <w:t xml:space="preserve">spielte </w:t>
      </w:r>
      <w:r>
        <w:t xml:space="preserve">kaum </w:t>
      </w:r>
      <w:r>
        <w:t xml:space="preserve">redner </w:t>
      </w:r>
      <w:r>
        <w:t xml:space="preserve">rednerin </w:t>
      </w:r>
      <w:r>
        <w:t xml:space="preserve">darauf </w:t>
      </w:r>
      <w:r>
        <w:t xml:space="preserve">einging </w:t>
      </w:r>
      <w:r>
        <w:t xml:space="preserve">auerdem </w:t>
      </w:r>
      <w:r>
        <w:t xml:space="preserve">schafften </w:t>
      </w:r>
      <w:r>
        <w:t xml:space="preserve">topten </w:t>
      </w:r>
      <w:r>
        <w:t xml:space="preserve">liste </w:t>
      </w:r>
      <w:r>
        <w:t xml:space="preserve">themen </w:t>
      </w:r>
      <w:r>
        <w:t xml:space="preserve">steuerpolitik </w:t>
      </w:r>
      <w:r>
        <w:t xml:space="preserve">angespannte </w:t>
      </w:r>
      <w:r>
        <w:t xml:space="preserve">internationale </w:t>
      </w:r>
      <w:r>
        <w:t xml:space="preserve">weltlage </w:t>
      </w:r>
      <w:r>
        <w:t xml:space="preserve">handelskonflikt </w:t>
      </w:r>
      <w:r>
        <w:t xml:space="preserve">china </w:t>
      </w:r>
      <w:r>
        <w:rPr>
          <w:b/>
          <w:highlight w:val="yellow"/>
        </w:rPr>
        <w:t xml:space="preserve">usa </w:t>
      </w:r>
      <w:r>
        <w:t xml:space="preserve">digitalisierung </w:t>
      </w:r>
      <w:r>
        <w:t xml:space="preserve">gesellschaftliche </w:t>
      </w:r>
      <w:r>
        <w:t xml:space="preserve">zusammenhalt </w:t>
      </w:r>
      <w:r>
        <w:t xml:space="preserve">technische </w:t>
      </w:r>
      <w:r>
        <w:t xml:space="preserve">fortschritt </w:t>
      </w:r>
      <w:r>
        <w:t xml:space="preserve">insgesamt </w:t>
      </w:r>
      <w:r>
        <w:t xml:space="preserve">thematischer </w:t>
      </w:r>
      <w:r>
        <w:t xml:space="preserve">rundumschlag </w:t>
      </w:r>
      <w:r>
        <w:t xml:space="preserve">abhangig </w:t>
      </w:r>
      <w:r>
        <w:t xml:space="preserve">fraktionszugehorigkeiten </w:t>
      </w:r>
      <w:r>
        <w:t xml:space="preserve">unterschiedlichen </w:t>
      </w:r>
      <w:r>
        <w:t xml:space="preserve">gewichtungen </w:t>
      </w:r>
      <w:r>
        <w:t xml:space="preserve">spielte </w:t>
      </w:r>
      <w:r>
        <w:t xml:space="preserve">erwartungsgema </w:t>
      </w:r>
      <w:r>
        <w:t xml:space="preserve">thema </w:t>
      </w:r>
      <w:r>
        <w:t xml:space="preserve">zuwanderung </w:t>
      </w:r>
      <w:r>
        <w:t xml:space="preserve">afd </w:t>
      </w:r>
      <w:r>
        <w:t xml:space="preserve">thema </w:t>
      </w:r>
      <w:r>
        <w:t xml:space="preserve">steuern </w:t>
      </w:r>
      <w:r>
        <w:t xml:space="preserve">fdp </w:t>
      </w:r>
      <w:r>
        <w:t xml:space="preserve">thema </w:t>
      </w:r>
      <w:r>
        <w:t xml:space="preserve">armutsbekampfung </w:t>
      </w:r>
      <w:r>
        <w:t xml:space="preserve">linken </w:t>
      </w:r>
      <w:r>
        <w:t xml:space="preserve">groe </w:t>
      </w:r>
      <w:r>
        <w:t xml:space="preserve">rolle </w:t>
      </w:r>
      <w:r>
        <w:t xml:space="preserve">grunen </w:t>
      </w:r>
      <w:r>
        <w:t xml:space="preserve">versuchten </w:t>
      </w:r>
      <w:r>
        <w:t xml:space="preserve">rolle </w:t>
      </w:r>
      <w:r>
        <w:t xml:space="preserve">wahre </w:t>
      </w:r>
      <w:r>
        <w:t xml:space="preserve">klimaschutzpartei </w:t>
      </w:r>
      <w:r>
        <w:t xml:space="preserve">untermauern </w:t>
      </w:r>
      <w:r>
        <w:t xml:space="preserve">bundeskanzlerin </w:t>
      </w:r>
      <w:r>
        <w:t xml:space="preserve">angela </w:t>
      </w:r>
      <w:r>
        <w:t xml:space="preserve">merkel </w:t>
      </w:r>
      <w:r>
        <w:t xml:space="preserve">cdu </w:t>
      </w:r>
      <w:r>
        <w:t xml:space="preserve">legte </w:t>
      </w:r>
      <w:r>
        <w:t xml:space="preserve">schwerpunkt </w:t>
      </w:r>
      <w:r>
        <w:t xml:space="preserve">darauf </w:t>
      </w:r>
      <w:r>
        <w:t xml:space="preserve">erneut </w:t>
      </w:r>
      <w:r>
        <w:t xml:space="preserve">multilateralismus </w:t>
      </w:r>
      <w:r>
        <w:t xml:space="preserve">wertefundament </w:t>
      </w:r>
      <w:r>
        <w:t xml:space="preserve">eu </w:t>
      </w:r>
      <w:r>
        <w:rPr>
          <w:color w:val="0000FF"/>
        </w:rPr>
        <w:t xml:space="preserve">verteidigen </w:t>
      </w:r>
      <w:r>
        <w:t xml:space="preserve">afd </w:t>
      </w:r>
      <w:r>
        <w:t xml:space="preserve">grunsozialistische </w:t>
      </w:r>
      <w:r>
        <w:t xml:space="preserve">ideologie </w:t>
      </w:r>
      <w:r>
        <w:t xml:space="preserve">klimadebatte </w:t>
      </w:r>
      <w:r>
        <w:t xml:space="preserve">afdfraktionsvorsitzende </w:t>
      </w:r>
      <w:r>
        <w:t xml:space="preserve">alice </w:t>
      </w:r>
      <w:r>
        <w:t xml:space="preserve">weidel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1. Juli 2020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gMittlere Angst/Furcht und Panik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gLeichte Angst/Furcht und Panik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polizisten </w:t>
      </w:r>
      <w:r>
        <w:t xml:space="preserve">stuttgart </w:t>
      </w:r>
      <w:r>
        <w:t xml:space="preserve">fragte </w:t>
      </w:r>
      <w:r>
        <w:t xml:space="preserve">curio </w:t>
      </w:r>
      <w:r>
        <w:rPr>
          <w:color w:val="008000"/>
        </w:rPr>
        <w:t xml:space="preserve">blick </w:t>
      </w:r>
      <w:r>
        <w:t xml:space="preserve">krawalle </w:t>
      </w:r>
      <w:r>
        <w:t xml:space="preserve">badenwurttembergischen </w:t>
      </w:r>
      <w:r>
        <w:t xml:space="preserve">landeshauptstadt </w:t>
      </w:r>
      <w:r>
        <w:t xml:space="preserve">juni </w:t>
      </w:r>
      <w:r>
        <w:t xml:space="preserve">merkel </w:t>
      </w:r>
      <w:r>
        <w:t xml:space="preserve">betonte </w:t>
      </w:r>
      <w:r>
        <w:t xml:space="preserve">bundesregierung </w:t>
      </w:r>
      <w:r>
        <w:t xml:space="preserve">stehe </w:t>
      </w:r>
      <w:r>
        <w:t xml:space="preserve">polizei </w:t>
      </w:r>
      <w:r>
        <w:t xml:space="preserve">angriffe </w:t>
      </w:r>
      <w:r>
        <w:t xml:space="preserve">polizisten </w:t>
      </w:r>
      <w:r>
        <w:t xml:space="preserve">zunahmen </w:t>
      </w:r>
      <w:r>
        <w:t xml:space="preserve">sei </w:t>
      </w:r>
      <w:r>
        <w:t xml:space="preserve">besorgniserregende </w:t>
      </w:r>
      <w:r>
        <w:t xml:space="preserve">entwicklung </w:t>
      </w:r>
      <w:r>
        <w:t xml:space="preserve">bundesregierung </w:t>
      </w:r>
      <w:r>
        <w:t xml:space="preserve">bereits </w:t>
      </w:r>
      <w:r>
        <w:t xml:space="preserve">gesetzlichen </w:t>
      </w:r>
      <w:r>
        <w:t xml:space="preserve">regelungen </w:t>
      </w:r>
      <w:r>
        <w:t xml:space="preserve">reagiert </w:t>
      </w:r>
      <w:r>
        <w:t xml:space="preserve">merkel </w:t>
      </w:r>
      <w:r>
        <w:t xml:space="preserve">unterstrich </w:t>
      </w:r>
      <w:r>
        <w:t xml:space="preserve">jedoch </w:t>
      </w:r>
      <w:r>
        <w:t xml:space="preserve">pressefreiheit </w:t>
      </w:r>
      <w:r>
        <w:t xml:space="preserve">seehofer </w:t>
      </w:r>
      <w:r>
        <w:t xml:space="preserve">gesprach </w:t>
      </w:r>
      <w:r>
        <w:t xml:space="preserve">taz </w:t>
      </w:r>
      <w:r>
        <w:t xml:space="preserve">suche </w:t>
      </w:r>
      <w:r>
        <w:t xml:space="preserve">unterstutze </w:t>
      </w:r>
      <w:r>
        <w:t xml:space="preserve">richtige </w:t>
      </w:r>
      <w:r>
        <w:t xml:space="preserve">gehen </w:t>
      </w:r>
      <w:r>
        <w:t xml:space="preserve">demokraten </w:t>
      </w:r>
      <w:r>
        <w:t xml:space="preserve">miteinander </w:t>
      </w:r>
      <w:r>
        <w:t xml:space="preserve">spd </w:t>
      </w:r>
      <w:r>
        <w:t xml:space="preserve">fragt </w:t>
      </w:r>
      <w:r>
        <w:t xml:space="preserve">ostseepipeline </w:t>
      </w:r>
      <w:r>
        <w:t xml:space="preserve">nord </w:t>
      </w:r>
      <w:r>
        <w:t xml:space="preserve">stream </w:t>
      </w:r>
      <w:r>
        <w:t xml:space="preserve">gabriela </w:t>
      </w:r>
      <w:r>
        <w:t xml:space="preserve">heinrich </w:t>
      </w:r>
      <w:r>
        <w:t xml:space="preserve">spd </w:t>
      </w:r>
      <w:r>
        <w:t xml:space="preserve">erkundigte </w:t>
      </w:r>
      <w:r>
        <w:t xml:space="preserve">auswirkungen </w:t>
      </w:r>
      <w:r>
        <w:t xml:space="preserve">sanktionen </w:t>
      </w:r>
      <w:r>
        <w:t xml:space="preserve">seitens </w:t>
      </w:r>
      <w:r>
        <w:rPr>
          <w:b/>
          <w:highlight w:val="yellow"/>
        </w:rPr>
        <w:t xml:space="preserve">usa </w:t>
      </w:r>
      <w:r>
        <w:t xml:space="preserve">zusammenhang </w:t>
      </w:r>
      <w:r>
        <w:t xml:space="preserve">bau </w:t>
      </w:r>
      <w:r>
        <w:t xml:space="preserve">deutschrussischen </w:t>
      </w:r>
      <w:r>
        <w:t xml:space="preserve">pipeline </w:t>
      </w:r>
      <w:r>
        <w:t xml:space="preserve">nord </w:t>
      </w:r>
      <w:r>
        <w:t xml:space="preserve">stream </w:t>
      </w:r>
      <w:r>
        <w:t xml:space="preserve">bedeuten </w:t>
      </w:r>
      <w:r>
        <w:t xml:space="preserve">sanktionen </w:t>
      </w:r>
      <w:r>
        <w:t xml:space="preserve">fur </w:t>
      </w:r>
      <w:r>
        <w:t xml:space="preserve">beteiligten </w:t>
      </w:r>
      <w:r>
        <w:t xml:space="preserve">unternehmen </w:t>
      </w:r>
      <w:r>
        <w:t xml:space="preserve">bundesregierung </w:t>
      </w:r>
      <w:r>
        <w:t xml:space="preserve">unterstutzen </w:t>
      </w:r>
      <w:r>
        <w:t xml:space="preserve">abgeordnete </w:t>
      </w:r>
      <w:r>
        <w:t xml:space="preserve">wissen </w:t>
      </w:r>
      <w:r>
        <w:t xml:space="preserve">merkel </w:t>
      </w:r>
      <w:r>
        <w:t xml:space="preserve">betonte </w:t>
      </w:r>
      <w:r>
        <w:t xml:space="preserve">bundesregierung </w:t>
      </w:r>
      <w:r>
        <w:t xml:space="preserve">wisse </w:t>
      </w:r>
      <w:r>
        <w:t xml:space="preserve">politischen </w:t>
      </w:r>
      <w:r>
        <w:t xml:space="preserve">implikationen </w:t>
      </w:r>
      <w:r>
        <w:t xml:space="preserve">projekts </w:t>
      </w:r>
      <w:r>
        <w:t xml:space="preserve">daher </w:t>
      </w:r>
      <w:r>
        <w:t xml:space="preserve">kraft </w:t>
      </w:r>
      <w:r>
        <w:t xml:space="preserve">darauf </w:t>
      </w:r>
      <w:r>
        <w:t xml:space="preserve">verwendet </w:t>
      </w:r>
      <w:r>
        <w:t xml:space="preserve">transitgasvertrag </w:t>
      </w:r>
      <w:r>
        <w:t xml:space="preserve">ukraine </w:t>
      </w:r>
      <w:r>
        <w:t xml:space="preserve">auszuhandeln </w:t>
      </w:r>
      <w:r>
        <w:t xml:space="preserve">sagte </w:t>
      </w:r>
      <w:r>
        <w:t xml:space="preserve">merkel </w:t>
      </w:r>
      <w:r>
        <w:t xml:space="preserve">allerdings </w:t>
      </w:r>
      <w:r>
        <w:t xml:space="preserve">machte </w:t>
      </w:r>
      <w:r>
        <w:rPr>
          <w:color w:val="008000"/>
        </w:rPr>
        <w:t xml:space="preserve">klar </w:t>
      </w:r>
      <w:r>
        <w:t xml:space="preserve">exterritorialen </w:t>
      </w:r>
      <w:r>
        <w:t xml:space="preserve">ussanktionen </w:t>
      </w:r>
      <w:r>
        <w:t xml:space="preserve">rechtsverstandnis </w:t>
      </w:r>
      <w:r>
        <w:t xml:space="preserve">entsprechen </w:t>
      </w:r>
      <w:r>
        <w:t xml:space="preserve">trotz </w:t>
      </w:r>
      <w:r>
        <w:t xml:space="preserve">bauverzogerungen </w:t>
      </w:r>
      <w:r>
        <w:t xml:space="preserve">halte </w:t>
      </w:r>
      <w:r>
        <w:t xml:space="preserve">bundesregierung </w:t>
      </w:r>
      <w:r>
        <w:t xml:space="preserve">projekt </w:t>
      </w:r>
      <w:r>
        <w:t xml:space="preserve">fest </w:t>
      </w:r>
      <w:r>
        <w:t xml:space="preserve">reaktion </w:t>
      </w:r>
      <w:r>
        <w:t xml:space="preserve">sicherheitsgesetz </w:t>
      </w:r>
      <w:r>
        <w:t xml:space="preserve">fur </w:t>
      </w:r>
      <w:r>
        <w:t xml:space="preserve">hongkong </w:t>
      </w:r>
      <w:r>
        <w:t xml:space="preserve">gyde </w:t>
      </w:r>
      <w:r>
        <w:t xml:space="preserve">jensen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16. Dezember 2020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r>
        <w:t xml:space="preserve">erstmals </w:t>
      </w:r>
      <w:r>
        <w:t xml:space="preserve">konditionalitatsmechanismus </w:t>
      </w:r>
      <w:r>
        <w:t xml:space="preserve">verknupfung </w:t>
      </w:r>
      <w:r>
        <w:t xml:space="preserve">eumitteln </w:t>
      </w:r>
      <w:r>
        <w:t xml:space="preserve">einhaltung </w:t>
      </w:r>
      <w:r>
        <w:t xml:space="preserve">rechtsstaatlicher </w:t>
      </w:r>
      <w:r>
        <w:t xml:space="preserve">standard </w:t>
      </w:r>
      <w:r>
        <w:t xml:space="preserve">geben </w:t>
      </w:r>
      <w:r>
        <w:t xml:space="preserve">merkel </w:t>
      </w:r>
      <w:r>
        <w:t xml:space="preserve">zudem </w:t>
      </w:r>
      <w:r>
        <w:t xml:space="preserve">staats </w:t>
      </w:r>
      <w:r>
        <w:t xml:space="preserve">regierungschefs </w:t>
      </w:r>
      <w:r>
        <w:t xml:space="preserve">neues </w:t>
      </w:r>
      <w:r>
        <w:t xml:space="preserve">klimaziel </w:t>
      </w:r>
      <w:r>
        <w:t xml:space="preserve">fur </w:t>
      </w:r>
      <w:r>
        <w:t xml:space="preserve">europaische </w:t>
      </w:r>
      <w:r>
        <w:t xml:space="preserve">union </w:t>
      </w:r>
      <w:r>
        <w:t xml:space="preserve">geeinigt </w:t>
      </w:r>
      <w:r>
        <w:t xml:space="preserve">mindestens </w:t>
      </w:r>
      <w:r>
        <w:t xml:space="preserve">prozent </w:t>
      </w:r>
      <w:r>
        <w:t xml:space="preserve">staaten </w:t>
      </w:r>
      <w:r>
        <w:t xml:space="preserve">aussto </w:t>
      </w:r>
      <w:r>
        <w:t xml:space="preserve">treibhausgasen </w:t>
      </w:r>
      <w:r>
        <w:t xml:space="preserve">reduzieren </w:t>
      </w:r>
      <w:r>
        <w:t xml:space="preserve">verglichen </w:t>
      </w:r>
      <w:r>
        <w:t xml:space="preserve">wert </w:t>
      </w:r>
      <w:r>
        <w:t xml:space="preserve">sagte </w:t>
      </w:r>
      <w:r>
        <w:t xml:space="preserve">merkel </w:t>
      </w:r>
      <w:r>
        <w:t xml:space="preserve">bisher </w:t>
      </w:r>
      <w:r>
        <w:t xml:space="preserve">ziel </w:t>
      </w:r>
      <w:r>
        <w:t xml:space="preserve">minus </w:t>
      </w:r>
      <w:r>
        <w:t xml:space="preserve">prozent </w:t>
      </w:r>
      <w:r>
        <w:t xml:space="preserve">gelegen </w:t>
      </w:r>
      <w:r>
        <w:t xml:space="preserve">einigung </w:t>
      </w:r>
      <w:r>
        <w:t xml:space="preserve">sei </w:t>
      </w:r>
      <w:r>
        <w:t xml:space="preserve">steinig </w:t>
      </w:r>
      <w:r>
        <w:t xml:space="preserve">eu </w:t>
      </w:r>
      <w:r>
        <w:t xml:space="preserve">letztlich </w:t>
      </w:r>
      <w:r>
        <w:t xml:space="preserve">bewiesen </w:t>
      </w:r>
      <w:r>
        <w:t xml:space="preserve">handlungsfahig </w:t>
      </w:r>
      <w:r>
        <w:t xml:space="preserve">sei </w:t>
      </w:r>
      <w:r>
        <w:t xml:space="preserve">fazit </w:t>
      </w:r>
      <w:r>
        <w:t xml:space="preserve">kanzlerin </w:t>
      </w:r>
      <w:r>
        <w:t xml:space="preserve">weitere </w:t>
      </w:r>
      <w:r>
        <w:t xml:space="preserve">themen </w:t>
      </w:r>
      <w:r>
        <w:t xml:space="preserve">treffens </w:t>
      </w:r>
      <w:r>
        <w:t xml:space="preserve">seien </w:t>
      </w:r>
      <w:r>
        <w:t xml:space="preserve">beziehungen </w:t>
      </w:r>
      <w:r>
        <w:t xml:space="preserve">turkei </w:t>
      </w:r>
      <w:r>
        <w:t xml:space="preserve">partnerschaft </w:t>
      </w:r>
      <w:r>
        <w:rPr>
          <w:b/>
          <w:highlight w:val="yellow"/>
        </w:rPr>
        <w:t xml:space="preserve">usa </w:t>
      </w:r>
      <w:r>
        <w:t xml:space="preserve">sowie </w:t>
      </w:r>
      <w:r>
        <w:t xml:space="preserve">andauernden </w:t>
      </w:r>
      <w:r>
        <w:t xml:space="preserve">verhandlungen </w:t>
      </w:r>
      <w:r>
        <w:t xml:space="preserve">grobritannien </w:t>
      </w:r>
      <w:r>
        <w:t xml:space="preserve">uber </w:t>
      </w:r>
      <w:r>
        <w:t xml:space="preserve">abkommen </w:t>
      </w:r>
      <w:r>
        <w:t xml:space="preserve">fur </w:t>
      </w:r>
      <w:r>
        <w:t xml:space="preserve">zeit </w:t>
      </w:r>
      <w:r>
        <w:t xml:space="preserve">austritt </w:t>
      </w:r>
      <w:r>
        <w:t xml:space="preserve">vereinigten </w:t>
      </w:r>
      <w:r>
        <w:t xml:space="preserve">konigreichs </w:t>
      </w:r>
      <w:r>
        <w:t xml:space="preserve">eu </w:t>
      </w:r>
      <w:r>
        <w:t xml:space="preserve">afd </w:t>
      </w:r>
      <w:r>
        <w:t xml:space="preserve">fragt </w:t>
      </w:r>
      <w:r>
        <w:t xml:space="preserve">neustart </w:t>
      </w:r>
      <w:r>
        <w:t xml:space="preserve">beziehungen </w:t>
      </w:r>
      <w:r>
        <w:t xml:space="preserve">russland </w:t>
      </w:r>
      <w:r>
        <w:rPr>
          <w:color w:val="008000"/>
        </w:rPr>
        <w:t xml:space="preserve">blick </w:t>
      </w:r>
      <w:r>
        <w:t xml:space="preserve">osten </w:t>
      </w:r>
      <w:r>
        <w:t xml:space="preserve">lenkte </w:t>
      </w:r>
      <w:r>
        <w:t xml:space="preserve">hingegen </w:t>
      </w:r>
      <w:r>
        <w:t xml:space="preserve">tino </w:t>
      </w:r>
      <w:r>
        <w:t xml:space="preserve">chrupalla </w:t>
      </w:r>
      <w:r>
        <w:t xml:space="preserve">kanzlerin </w:t>
      </w:r>
      <w:r>
        <w:t xml:space="preserve">wissen </w:t>
      </w:r>
      <w:r>
        <w:t xml:space="preserve">strategie </w:t>
      </w:r>
      <w:r>
        <w:t xml:space="preserve">bundesregierung </w:t>
      </w:r>
      <w:r>
        <w:t xml:space="preserve">fur </w:t>
      </w:r>
      <w:r>
        <w:t xml:space="preserve">neustart </w:t>
      </w:r>
      <w:r>
        <w:t xml:space="preserve">beziehungen </w:t>
      </w:r>
      <w:r>
        <w:t xml:space="preserve">russland </w:t>
      </w:r>
      <w:r>
        <w:t xml:space="preserve">aussehe </w:t>
      </w:r>
      <w:r>
        <w:t xml:space="preserve">merkel </w:t>
      </w:r>
      <w:r>
        <w:t xml:space="preserve">erwiderte </w:t>
      </w:r>
      <w:r>
        <w:t xml:space="preserve">sehe </w:t>
      </w:r>
      <w:r>
        <w:t xml:space="preserve">neustarts </w:t>
      </w:r>
      <w:r>
        <w:t xml:space="preserve">bedurfe </w:t>
      </w:r>
      <w:r>
        <w:t xml:space="preserve">hohes </w:t>
      </w:r>
      <w:r>
        <w:t xml:space="preserve">kontinuitat </w:t>
      </w:r>
      <w:r>
        <w:t xml:space="preserve">dennoch </w:t>
      </w:r>
      <w:r>
        <w:t xml:space="preserve">konne </w:t>
      </w:r>
      <w:r>
        <w:t xml:space="preserve">daruber </w:t>
      </w:r>
      <w:r>
        <w:t xml:space="preserve">hinwegsehen </w:t>
      </w:r>
      <w:r>
        <w:t xml:space="preserve">schwerwiegende </w:t>
      </w:r>
      <w:r>
        <w:t xml:space="preserve">ereignisse </w:t>
      </w:r>
      <w:r>
        <w:t xml:space="preserve">vergangenheit </w:t>
      </w:r>
      <w:r>
        <w:t xml:space="preserve">gegeben </w:t>
      </w:r>
      <w:r>
        <w:t xml:space="preserve">sagte </w:t>
      </w:r>
      <w:r>
        <w:t xml:space="preserve">merkel </w:t>
      </w:r>
      <w:r>
        <w:rPr>
          <w:color w:val="008000"/>
        </w:rPr>
        <w:t xml:space="preserve">blick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23. Juni 2021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gLeicht Besorgt sein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r>
        <w:t xml:space="preserve">grunen </w:t>
      </w:r>
      <w:r>
        <w:t xml:space="preserve">erinnerte </w:t>
      </w:r>
      <w:r>
        <w:t xml:space="preserve">merkel </w:t>
      </w:r>
      <w:r>
        <w:t xml:space="preserve">daran </w:t>
      </w:r>
      <w:r>
        <w:t xml:space="preserve">zeit </w:t>
      </w:r>
      <w:r>
        <w:t xml:space="preserve">bundesumweltministerin </w:t>
      </w:r>
      <w:r>
        <w:t xml:space="preserve">schnelles </w:t>
      </w:r>
      <w:r>
        <w:t xml:space="preserve">handeln </w:t>
      </w:r>
      <w:r>
        <w:t xml:space="preserve">beim </w:t>
      </w:r>
      <w:r>
        <w:t xml:space="preserve">klimaschutz </w:t>
      </w:r>
      <w:r>
        <w:t xml:space="preserve">gedrangt </w:t>
      </w:r>
      <w:r>
        <w:t xml:space="preserve">hohen </w:t>
      </w:r>
      <w:r>
        <w:t xml:space="preserve">kosten </w:t>
      </w:r>
      <w:r>
        <w:t xml:space="preserve">nichtstuns </w:t>
      </w:r>
      <w:r>
        <w:t xml:space="preserve">gewarnt </w:t>
      </w:r>
      <w:r>
        <w:t xml:space="preserve">wurden </w:t>
      </w:r>
      <w:r>
        <w:t xml:space="preserve">jahren </w:t>
      </w:r>
      <w:r>
        <w:t xml:space="preserve">kanzlerinnenschaft </w:t>
      </w:r>
      <w:r>
        <w:t xml:space="preserve">passiert </w:t>
      </w:r>
      <w:r>
        <w:t xml:space="preserve">ausreichend </w:t>
      </w:r>
      <w:r>
        <w:t xml:space="preserve">betrachten </w:t>
      </w:r>
      <w:r>
        <w:t xml:space="preserve">merkel </w:t>
      </w:r>
      <w:r>
        <w:t xml:space="preserve">zeigte </w:t>
      </w:r>
      <w:r>
        <w:t xml:space="preserve">selbstkritisch </w:t>
      </w:r>
      <w:r>
        <w:t xml:space="preserve">situation </w:t>
      </w:r>
      <w:r>
        <w:t xml:space="preserve">anschaue </w:t>
      </w:r>
      <w:r>
        <w:t xml:space="preserve">mensch </w:t>
      </w:r>
      <w:r>
        <w:t xml:space="preserve">sagen </w:t>
      </w:r>
      <w:r>
        <w:t xml:space="preserve">genug </w:t>
      </w:r>
      <w:r>
        <w:t xml:space="preserve">getan </w:t>
      </w:r>
      <w:r>
        <w:t xml:space="preserve">gab </w:t>
      </w:r>
      <w:r>
        <w:t xml:space="preserve">trotzdem </w:t>
      </w:r>
      <w:r>
        <w:t xml:space="preserve">seien </w:t>
      </w:r>
      <w:r>
        <w:t xml:space="preserve">fortschritte </w:t>
      </w:r>
      <w:r>
        <w:t xml:space="preserve">sichtbar </w:t>
      </w:r>
      <w:r>
        <w:t xml:space="preserve">europaische </w:t>
      </w:r>
      <w:r>
        <w:t xml:space="preserve">union </w:t>
      </w:r>
      <w:r>
        <w:t xml:space="preserve">etwa </w:t>
      </w:r>
      <w:r>
        <w:t xml:space="preserve">anspruchsvolle </w:t>
      </w:r>
      <w:r>
        <w:t xml:space="preserve">vorgaben </w:t>
      </w:r>
      <w:r>
        <w:t xml:space="preserve">gemacht </w:t>
      </w:r>
      <w:r>
        <w:t xml:space="preserve">sei </w:t>
      </w:r>
      <w:r>
        <w:t xml:space="preserve">daran </w:t>
      </w:r>
      <w:r>
        <w:t xml:space="preserve">gearbeitet </w:t>
      </w:r>
      <w:r>
        <w:t xml:space="preserve">worden </w:t>
      </w:r>
      <w:r>
        <w:t xml:space="preserve">klimaallianzen </w:t>
      </w:r>
      <w:r>
        <w:t xml:space="preserve">schmieden </w:t>
      </w:r>
      <w:r>
        <w:t xml:space="preserve">china </w:t>
      </w:r>
      <w:r>
        <w:t xml:space="preserve">vorschlage </w:t>
      </w:r>
      <w:r>
        <w:t xml:space="preserve">mache </w:t>
      </w:r>
      <w:r>
        <w:rPr>
          <w:b/>
          <w:highlight w:val="yellow"/>
        </w:rPr>
        <w:t xml:space="preserve">usa </w:t>
      </w:r>
      <w:r>
        <w:t xml:space="preserve">beim </w:t>
      </w:r>
      <w:r>
        <w:t xml:space="preserve">pariser </w:t>
      </w:r>
      <w:r>
        <w:t xml:space="preserve">klimaabkommen </w:t>
      </w:r>
      <w:r>
        <w:t xml:space="preserve">bord </w:t>
      </w:r>
      <w:r>
        <w:t xml:space="preserve">seien </w:t>
      </w:r>
      <w:r>
        <w:t xml:space="preserve">sei </w:t>
      </w:r>
      <w:r>
        <w:rPr>
          <w:color w:val="008000"/>
        </w:rPr>
        <w:t xml:space="preserve">gut </w:t>
      </w:r>
      <w:r>
        <w:t xml:space="preserve">merkel </w:t>
      </w:r>
      <w:r>
        <w:t xml:space="preserve">zeit </w:t>
      </w:r>
      <w:r>
        <w:t xml:space="preserve">drange </w:t>
      </w:r>
      <w:r>
        <w:t xml:space="preserve">ungeduld </w:t>
      </w:r>
      <w:r>
        <w:t xml:space="preserve">jungen </w:t>
      </w:r>
      <w:r>
        <w:t xml:space="preserve">menschen </w:t>
      </w:r>
      <w:r>
        <w:t xml:space="preserve">konne </w:t>
      </w:r>
      <w:r>
        <w:rPr>
          <w:color w:val="008000"/>
        </w:rPr>
        <w:t xml:space="preserve">gut </w:t>
      </w:r>
      <w:r>
        <w:t xml:space="preserve">verstehen </w:t>
      </w:r>
      <w:r>
        <w:t xml:space="preserve">sas </w:t>
      </w:r>
      <w:r>
        <w:t xml:space="preserve">startseite </w:t>
      </w:r>
      <w:r>
        <w:t xml:space="preserve">reden </w:t>
      </w:r>
      <w:r>
        <w:t xml:space="preserve">tagesordnungspunkt </w:t>
      </w:r>
      <w:r>
        <w:t xml:space="preserve">bildinformationen </w:t>
      </w:r>
      <w:r>
        <w:t xml:space="preserve">wolfgang </w:t>
      </w:r>
      <w:r>
        <w:t xml:space="preserve">schauble </w:t>
      </w:r>
      <w:r>
        <w:t xml:space="preserve">wolfgang </w:t>
      </w:r>
      <w:r>
        <w:t xml:space="preserve">schauble </w:t>
      </w:r>
      <w:r>
        <w:t xml:space="preserve">laurence </w:t>
      </w:r>
      <w:r>
        <w:t xml:space="preserve">chaperon </w:t>
      </w:r>
      <w:r>
        <w:t xml:space="preserve">schauble </w:t>
      </w:r>
      <w:r>
        <w:t xml:space="preserve">wolfgang </w:t>
      </w:r>
      <w:r>
        <w:t xml:space="preserve">bundestagsprasident </w:t>
      </w:r>
      <w:r>
        <w:t xml:space="preserve">bildinformationen </w:t>
      </w:r>
      <w:r>
        <w:t xml:space="preserve">cdu </w:t>
      </w:r>
      <w:r>
        <w:t xml:space="preserve">dominik </w:t>
      </w:r>
      <w:r>
        <w:t xml:space="preserve">butzmann </w:t>
      </w:r>
      <w:r>
        <w:t xml:space="preserve">merkel </w:t>
      </w:r>
      <w:r>
        <w:t xml:space="preserve">angela </w:t>
      </w:r>
      <w:r>
        <w:t xml:space="preserve">bundeskanzlerin </w:t>
      </w:r>
      <w:r>
        <w:t xml:space="preserve">bildinformationen </w:t>
      </w:r>
      <w:r>
        <w:t xml:space="preserve">petra </w:t>
      </w:r>
      <w:r>
        <w:t xml:space="preserve">pau </w:t>
      </w:r>
      <w:r>
        <w:t xml:space="preserve">deutscher </w:t>
      </w:r>
      <w:r>
        <w:t xml:space="preserve">bundestagstella </w:t>
      </w:r>
      <w:r>
        <w:t xml:space="preserve">saldern </w:t>
      </w:r>
      <w:r>
        <w:t xml:space="preserve">pau </w:t>
      </w:r>
      <w:r>
        <w:t xml:space="preserve">petra </w:t>
      </w:r>
      <w:r>
        <w:t xml:space="preserve">bundestagsvizeprasidentin </w:t>
      </w:r>
      <w:r>
        <w:t xml:space="preserve">dokumente </w:t>
      </w:r>
      <w:r>
        <w:t xml:space="preserve">fundstelle </w:t>
      </w:r>
      <w:r>
        <w:t xml:space="preserve">plenarprotokoll </w:t>
      </w:r>
      <w:r>
        <w:t xml:space="preserve">tagesordnung </w:t>
      </w:r>
    </w:p>
    <w:p>
      <w:pPr>
        <w:pBdr>
          <w:bottom w:val="single" w:sz="6" w:space="1" w:color="000000"/>
        </w:pBdr>
      </w:pPr>
      <w:r/>
    </w:p>
    <w:p>
      <w:pPr>
        <w:pStyle w:val="Heading2"/>
      </w:pPr>
      <w:r>
        <w:t>Дата: 25. August 2021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gMittel Besorgt sein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 xml:space="preserve">bundesregierung </w:t>
      </w:r>
      <w:r>
        <w:t xml:space="preserve">fur </w:t>
      </w:r>
      <w:r>
        <w:t xml:space="preserve">erreichung </w:t>
      </w:r>
      <w:r>
        <w:t xml:space="preserve">ziele </w:t>
      </w:r>
      <w:r>
        <w:t xml:space="preserve">militantislamistischen </w:t>
      </w:r>
      <w:r>
        <w:t xml:space="preserve">taliban </w:t>
      </w:r>
      <w:r>
        <w:t xml:space="preserve">verhandeln </w:t>
      </w:r>
      <w:r>
        <w:t xml:space="preserve">wolle </w:t>
      </w:r>
      <w:r>
        <w:t xml:space="preserve">denkbar </w:t>
      </w:r>
      <w:r>
        <w:t xml:space="preserve">sei </w:t>
      </w:r>
      <w:r>
        <w:t xml:space="preserve">beispiel </w:t>
      </w:r>
      <w:r>
        <w:t xml:space="preserve">ziviler </w:t>
      </w:r>
      <w:r>
        <w:t xml:space="preserve">betrieb </w:t>
      </w:r>
      <w:r>
        <w:t xml:space="preserve">flughafens </w:t>
      </w:r>
      <w:r>
        <w:t xml:space="preserve">kabul </w:t>
      </w:r>
      <w:r>
        <w:t xml:space="preserve">auerdem </w:t>
      </w:r>
      <w:r>
        <w:t xml:space="preserve">bekraftigte </w:t>
      </w:r>
      <w:r>
        <w:t xml:space="preserve">zusage </w:t>
      </w:r>
      <w:r>
        <w:t xml:space="preserve">bundesregierung </w:t>
      </w:r>
      <w:r>
        <w:t xml:space="preserve">neben </w:t>
      </w:r>
      <w:r>
        <w:t xml:space="preserve">millionen </w:t>
      </w:r>
      <w:r>
        <w:t xml:space="preserve">euro </w:t>
      </w:r>
      <w:r>
        <w:t xml:space="preserve">soforthilfe </w:t>
      </w:r>
      <w:r>
        <w:t xml:space="preserve">weitere </w:t>
      </w:r>
      <w:r>
        <w:t xml:space="preserve">millionen </w:t>
      </w:r>
      <w:r>
        <w:t xml:space="preserve">euro </w:t>
      </w:r>
      <w:r>
        <w:t xml:space="preserve">fur </w:t>
      </w:r>
      <w:r>
        <w:t xml:space="preserve">humanitare </w:t>
      </w:r>
      <w:r>
        <w:t xml:space="preserve">hilfe </w:t>
      </w:r>
      <w:r>
        <w:t xml:space="preserve">afghanistan </w:t>
      </w:r>
      <w:r>
        <w:t xml:space="preserve">nachbarlandern </w:t>
      </w:r>
      <w:r>
        <w:t xml:space="preserve">verfugung </w:t>
      </w:r>
      <w:r>
        <w:t xml:space="preserve">stellen </w:t>
      </w:r>
      <w:r>
        <w:t xml:space="preserve">angaben </w:t>
      </w:r>
      <w:r>
        <w:t xml:space="preserve">machte </w:t>
      </w:r>
      <w:r>
        <w:t xml:space="preserve">kanzlerin </w:t>
      </w:r>
      <w:r>
        <w:t xml:space="preserve">lange </w:t>
      </w:r>
      <w:r>
        <w:t xml:space="preserve">evakuierungsfluge </w:t>
      </w:r>
      <w:r>
        <w:t xml:space="preserve">bundeswehr </w:t>
      </w:r>
      <w:r>
        <w:t xml:space="preserve">konkret </w:t>
      </w:r>
      <w:r>
        <w:t xml:space="preserve">andauern </w:t>
      </w:r>
      <w:r>
        <w:t xml:space="preserve">nachdem </w:t>
      </w:r>
      <w:r>
        <w:t xml:space="preserve">usprasident </w:t>
      </w:r>
      <w:r>
        <w:t xml:space="preserve">joe </w:t>
      </w:r>
      <w:r>
        <w:t xml:space="preserve">biden </w:t>
      </w:r>
      <w:r>
        <w:t xml:space="preserve">virtuellen </w:t>
      </w:r>
      <w:r>
        <w:t xml:space="preserve">g </w:t>
      </w:r>
      <w:r>
        <w:t xml:space="preserve">treffen </w:t>
      </w:r>
      <w:r>
        <w:t xml:space="preserve">august </w:t>
      </w:r>
      <w:r>
        <w:t xml:space="preserve">klargestellt </w:t>
      </w:r>
      <w:r>
        <w:rPr>
          <w:b/>
          <w:highlight w:val="yellow"/>
        </w:rPr>
        <w:t xml:space="preserve">usa </w:t>
      </w:r>
      <w:r>
        <w:t xml:space="preserve">druck </w:t>
      </w:r>
      <w:r>
        <w:t xml:space="preserve">taliban </w:t>
      </w:r>
      <w:r>
        <w:t xml:space="preserve">vollstandigen </w:t>
      </w:r>
      <w:r>
        <w:t xml:space="preserve">truppenabzug </w:t>
      </w:r>
      <w:r>
        <w:t xml:space="preserve">august </w:t>
      </w:r>
      <w:r>
        <w:t xml:space="preserve">festhalten </w:t>
      </w:r>
      <w:r>
        <w:t xml:space="preserve">erneut </w:t>
      </w:r>
      <w:r>
        <w:t xml:space="preserve">raumte </w:t>
      </w:r>
      <w:r>
        <w:t xml:space="preserve">cdupolitikerin </w:t>
      </w:r>
      <w:r>
        <w:t xml:space="preserve">bundesregierung </w:t>
      </w:r>
      <w:r>
        <w:t xml:space="preserve">jungsten </w:t>
      </w:r>
      <w:r>
        <w:t xml:space="preserve">entwicklungen </w:t>
      </w:r>
      <w:r>
        <w:t xml:space="preserve">afghanistan </w:t>
      </w:r>
      <w:r>
        <w:t xml:space="preserve">falsch </w:t>
      </w:r>
      <w:r>
        <w:t xml:space="preserve">eingeschatzt </w:t>
      </w:r>
      <w:r>
        <w:rPr>
          <w:color w:val="008000"/>
        </w:rPr>
        <w:t xml:space="preserve">blick </w:t>
      </w:r>
      <w:r>
        <w:t xml:space="preserve">vorwurf </w:t>
      </w:r>
      <w:r>
        <w:t xml:space="preserve">fdp </w:t>
      </w:r>
      <w:r>
        <w:t xml:space="preserve">linken </w:t>
      </w:r>
      <w:r>
        <w:t xml:space="preserve">grunen </w:t>
      </w:r>
      <w:r>
        <w:t xml:space="preserve">bundesregierung </w:t>
      </w:r>
      <w:r>
        <w:t xml:space="preserve">ortskrafte </w:t>
      </w:r>
      <w:r>
        <w:t xml:space="preserve">fruher </w:t>
      </w:r>
      <w:r>
        <w:t xml:space="preserve">evakuieren </w:t>
      </w:r>
      <w:r>
        <w:t xml:space="preserve">mussen </w:t>
      </w:r>
      <w:r>
        <w:t xml:space="preserve">sprach </w:t>
      </w:r>
      <w:r>
        <w:t xml:space="preserve">merkel </w:t>
      </w:r>
      <w:r>
        <w:t xml:space="preserve">dilemma </w:t>
      </w:r>
      <w:r>
        <w:t xml:space="preserve">wochen </w:t>
      </w:r>
      <w:r>
        <w:t xml:space="preserve">gute </w:t>
      </w:r>
      <w:r>
        <w:t xml:space="preserve">grunde </w:t>
      </w:r>
      <w:r>
        <w:t xml:space="preserve">dafur </w:t>
      </w:r>
      <w:r>
        <w:t xml:space="preserve">gesehen </w:t>
      </w:r>
      <w:r>
        <w:t xml:space="preserve">menschen </w:t>
      </w:r>
      <w:r>
        <w:t xml:space="preserve">afghanistan </w:t>
      </w:r>
      <w:r>
        <w:t xml:space="preserve">abzug </w:t>
      </w:r>
      <w:r>
        <w:t xml:space="preserve">truppen </w:t>
      </w:r>
      <w:r>
        <w:t xml:space="preserve">wenigstens </w:t>
      </w:r>
      <w:r>
        <w:t xml:space="preserve">entwicklungszusammenarbeit </w:t>
      </w:r>
      <w:r>
        <w:t xml:space="preserve">helfen </w:t>
      </w:r>
      <w:r>
        <w:t xml:space="preserve">dafur </w:t>
      </w:r>
      <w:r>
        <w:t xml:space="preserve">ortskrafte </w:t>
      </w:r>
      <w:r>
        <w:t xml:space="preserve">angewiesen </w:t>
      </w:r>
      <w:r>
        <w:t xml:space="preserve">merkel </w:t>
      </w:r>
      <w:r>
        <w:t xml:space="preserve">kundigte </w:t>
      </w:r>
      <w:r>
        <w:t xml:space="preserve">umfassende </w:t>
      </w:r>
      <w:r>
        <w:t xml:space="preserve">aufarbeitung </w:t>
      </w:r>
      <w:r>
        <w:t xml:space="preserve">jahrigen </w:t>
      </w:r>
      <w:r>
        <w:t xml:space="preserve">afghanistaneinsatzes </w:t>
      </w:r>
      <w:r>
        <w:t xml:space="preserve">spd </w:t>
      </w:r>
    </w:p>
    <w:p>
      <w:pPr>
        <w:pBdr>
          <w:bottom w:val="single" w:sz="6" w:space="1" w:color="000000"/>
        </w:pBdr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